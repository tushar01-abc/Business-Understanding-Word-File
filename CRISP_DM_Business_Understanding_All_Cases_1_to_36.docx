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14" w:rsidRDefault="006449DA">
      <w:pPr>
        <w:pStyle w:val="Title"/>
      </w:pPr>
      <w:r>
        <w:t>CRISP-DM: Business Understanding – Full Case Study Breakdown (1–36)</w:t>
      </w:r>
    </w:p>
    <w:p w:rsidR="007F1014" w:rsidRDefault="006449DA">
      <w:r>
        <w:t>Name: _____</w:t>
      </w:r>
      <w:proofErr w:type="spellStart"/>
      <w:r w:rsidR="00780840">
        <w:t>Tushar</w:t>
      </w:r>
      <w:proofErr w:type="spellEnd"/>
      <w:r w:rsidR="00780840">
        <w:t xml:space="preserve"> </w:t>
      </w:r>
      <w:proofErr w:type="spellStart"/>
      <w:r w:rsidR="00780840">
        <w:t>Thote</w:t>
      </w:r>
      <w:proofErr w:type="spellEnd"/>
      <w:r>
        <w:t>__________________</w:t>
      </w:r>
    </w:p>
    <w:p w:rsidR="007F1014" w:rsidRDefault="006449DA">
      <w:bookmarkStart w:id="0" w:name="_GoBack"/>
      <w:r>
        <w:t>Batch ID: ____________________</w:t>
      </w:r>
    </w:p>
    <w:bookmarkEnd w:id="0"/>
    <w:p w:rsidR="007F1014" w:rsidRDefault="006449DA">
      <w:r>
        <w:t>Topic: Business Understanding</w:t>
      </w:r>
      <w:r>
        <w:br/>
      </w:r>
      <w:r>
        <w:br/>
      </w:r>
    </w:p>
    <w:p w:rsidR="007F1014" w:rsidRDefault="006449DA">
      <w:pPr>
        <w:pStyle w:val="ListBullet"/>
      </w:pPr>
      <w:r>
        <w:t>Each business problem is broken down into the following components:</w:t>
      </w:r>
    </w:p>
    <w:p w:rsidR="007F1014" w:rsidRDefault="006449DA">
      <w:pPr>
        <w:pStyle w:val="ListBullet"/>
      </w:pPr>
      <w:r>
        <w:t>1. Business Problem Statement</w:t>
      </w:r>
    </w:p>
    <w:p w:rsidR="007F1014" w:rsidRDefault="006449DA">
      <w:pPr>
        <w:pStyle w:val="ListBullet"/>
      </w:pPr>
      <w:r>
        <w:t>2. Simplified Context of the Problem</w:t>
      </w:r>
    </w:p>
    <w:p w:rsidR="007F1014" w:rsidRDefault="006449DA">
      <w:pPr>
        <w:pStyle w:val="ListBullet"/>
      </w:pPr>
      <w:r>
        <w:t>3. Problem Identification</w:t>
      </w:r>
    </w:p>
    <w:p w:rsidR="007F1014" w:rsidRDefault="006449DA">
      <w:pPr>
        <w:pStyle w:val="ListBullet"/>
      </w:pPr>
      <w:r>
        <w:t>4. Business Objective</w:t>
      </w:r>
    </w:p>
    <w:p w:rsidR="007F1014" w:rsidRDefault="006449DA">
      <w:pPr>
        <w:pStyle w:val="ListBullet"/>
      </w:pPr>
      <w:r>
        <w:t>5. Stakeholder Expectations</w:t>
      </w:r>
    </w:p>
    <w:p w:rsidR="007F1014" w:rsidRDefault="006449DA">
      <w:pPr>
        <w:pStyle w:val="ListBullet"/>
      </w:pPr>
      <w:r>
        <w:t>6. Constraints &amp; Limitations</w:t>
      </w:r>
    </w:p>
    <w:p w:rsidR="007F1014" w:rsidRDefault="006449DA">
      <w:pPr>
        <w:pStyle w:val="ListBullet"/>
      </w:pPr>
      <w:r>
        <w:t>7. Feasibility Check</w:t>
      </w:r>
    </w:p>
    <w:p w:rsidR="007F1014" w:rsidRDefault="006449DA">
      <w:pPr>
        <w:pStyle w:val="ListBullet"/>
      </w:pPr>
      <w:r>
        <w:t>8. Success Criteria</w:t>
      </w:r>
    </w:p>
    <w:p w:rsidR="007F1014" w:rsidRDefault="006449DA">
      <w:pPr>
        <w:pStyle w:val="ListBullet"/>
      </w:pPr>
      <w:r>
        <w:t xml:space="preserve">   - Business Success Criteria</w:t>
      </w:r>
    </w:p>
    <w:p w:rsidR="007F1014" w:rsidRDefault="006449DA">
      <w:pPr>
        <w:pStyle w:val="ListBullet"/>
      </w:pPr>
      <w:r>
        <w:t xml:space="preserve">   - ML Success Criteria</w:t>
      </w:r>
    </w:p>
    <w:p w:rsidR="007F1014" w:rsidRDefault="006449DA">
      <w:pPr>
        <w:pStyle w:val="ListBullet"/>
      </w:pPr>
      <w:r>
        <w:t>9. Business Impact</w:t>
      </w:r>
      <w:r>
        <w:br/>
      </w:r>
    </w:p>
    <w:p w:rsidR="007F1014" w:rsidRDefault="006449DA">
      <w:pPr>
        <w:pStyle w:val="Heading2"/>
      </w:pPr>
      <w:r>
        <w:t>Case Study 1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Business Problem Statement: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The telecom company wants to improve marketing by predicting what each customer needs or prefers and how they will respond to offers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Simplified Context of the Problem: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Customers have different needs. Sending the same offers to everyone wastes money and doesn’t work well.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Problem Identification: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Current marketing is not personalized, which leads to low customer engagement and high churn.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Business Objective: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Segment customers and target them with personalized telecom offers to boost engagement, satisfaction, and sales.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Stakeholder Expectations: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Improved customer satisfaction, </w:t>
      </w:r>
      <w:proofErr w:type="gramStart"/>
      <w:r w:rsidR="00836D87" w:rsidRPr="00836D87">
        <w:rPr>
          <w:rFonts w:cs="Arial"/>
          <w:color w:val="0D0D0D" w:themeColor="text1" w:themeTint="F2"/>
          <w:shd w:val="clear" w:color="auto" w:fill="FFFFFF"/>
        </w:rPr>
        <w:t>Higher</w:t>
      </w:r>
      <w:proofErr w:type="gramEnd"/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conversion rate.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Constraints &amp; Limitations: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Limited or messy customer data, Privacy concerns, Real-time processing challenges,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lastRenderedPageBreak/>
        <w:t>• Feasibility Check: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It is feasible with access to good data and machine learning tools</w:t>
      </w:r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Business Success Criteria: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Increased revenue, reduced churn, improved customer loyalty.</w:t>
      </w:r>
    </w:p>
    <w:p w:rsidR="007F1014" w:rsidRPr="00836D87" w:rsidRDefault="006449DA">
      <w:pPr>
        <w:rPr>
          <w:color w:val="0D0D0D" w:themeColor="text1" w:themeTint="F2"/>
        </w:rPr>
      </w:pPr>
      <w:proofErr w:type="gramStart"/>
      <w:r w:rsidRPr="00836D87">
        <w:rPr>
          <w:color w:val="0D0D0D" w:themeColor="text1" w:themeTint="F2"/>
        </w:rPr>
        <w:t>• ML Success Criteria: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High accuracy in predicting customer segments and offer response.</w:t>
      </w:r>
      <w:proofErr w:type="gramEnd"/>
    </w:p>
    <w:p w:rsidR="007F1014" w:rsidRPr="00836D87" w:rsidRDefault="006449DA">
      <w:pPr>
        <w:rPr>
          <w:color w:val="0D0D0D" w:themeColor="text1" w:themeTint="F2"/>
        </w:rPr>
      </w:pPr>
      <w:r w:rsidRPr="00836D87">
        <w:rPr>
          <w:color w:val="0D0D0D" w:themeColor="text1" w:themeTint="F2"/>
        </w:rPr>
        <w:t>• Business Impact:</w:t>
      </w:r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More effective marketing, </w:t>
      </w:r>
      <w:proofErr w:type="gramStart"/>
      <w:r w:rsidR="00836D87" w:rsidRPr="00836D87">
        <w:rPr>
          <w:rFonts w:cs="Arial"/>
          <w:color w:val="0D0D0D" w:themeColor="text1" w:themeTint="F2"/>
          <w:shd w:val="clear" w:color="auto" w:fill="FFFFFF"/>
        </w:rPr>
        <w:t>Increased</w:t>
      </w:r>
      <w:proofErr w:type="gramEnd"/>
      <w:r w:rsidR="00836D87" w:rsidRPr="00836D87">
        <w:rPr>
          <w:rFonts w:cs="Arial"/>
          <w:color w:val="0D0D0D" w:themeColor="text1" w:themeTint="F2"/>
          <w:shd w:val="clear" w:color="auto" w:fill="FFFFFF"/>
        </w:rPr>
        <w:t xml:space="preserve"> customer retention and revenue, Competitive edge in the telecom market.</w:t>
      </w:r>
      <w:r w:rsidRPr="00836D87">
        <w:rPr>
          <w:color w:val="0D0D0D" w:themeColor="text1" w:themeTint="F2"/>
        </w:rPr>
        <w:br/>
      </w:r>
    </w:p>
    <w:p w:rsidR="007F1014" w:rsidRDefault="006449DA">
      <w:pPr>
        <w:pStyle w:val="Heading2"/>
      </w:pPr>
      <w:r>
        <w:t>Case Study 2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Business Problem Statement: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Operational issues affect network performance and customer experience.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Simplified Context of the Problem: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Poor network quality leads to customer complaints and service delays.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Problem Identification: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There is a lack of real-time insights into network faults and inefficiencies.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Business Objective: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Improve network quality by quickly identifying and fixing issues.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Stakeholder Expectations: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Better service quality, Fast issue resolution.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Constraints &amp; Limitations: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High data volume, Complex infrastructure, Need for real-time analysis.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Feasibility Check: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It is possible with data analytics and AI monitoring tools.</w:t>
      </w:r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>• Business Success Criteria: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Fewer complaints, better uptime.</w:t>
      </w:r>
    </w:p>
    <w:p w:rsidR="007F1014" w:rsidRPr="006449DA" w:rsidRDefault="006449DA">
      <w:pPr>
        <w:rPr>
          <w:color w:val="0D0D0D" w:themeColor="text1" w:themeTint="F2"/>
        </w:rPr>
      </w:pPr>
      <w:proofErr w:type="gramStart"/>
      <w:r w:rsidRPr="006449DA">
        <w:rPr>
          <w:color w:val="0D0D0D" w:themeColor="text1" w:themeTint="F2"/>
        </w:rPr>
        <w:t xml:space="preserve">• ML Success Criteria: 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Accurate fault detection and prediction.</w:t>
      </w:r>
      <w:proofErr w:type="gramEnd"/>
    </w:p>
    <w:p w:rsidR="007F1014" w:rsidRPr="006449DA" w:rsidRDefault="006449DA">
      <w:pPr>
        <w:rPr>
          <w:color w:val="0D0D0D" w:themeColor="text1" w:themeTint="F2"/>
        </w:rPr>
      </w:pPr>
      <w:r w:rsidRPr="006449DA">
        <w:rPr>
          <w:color w:val="0D0D0D" w:themeColor="text1" w:themeTint="F2"/>
        </w:rPr>
        <w:t xml:space="preserve">• Business Impact: </w:t>
      </w:r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Improved service quality, </w:t>
      </w:r>
      <w:proofErr w:type="gramStart"/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Higher</w:t>
      </w:r>
      <w:proofErr w:type="gramEnd"/>
      <w:r w:rsidRPr="006449DA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customer trust,</w:t>
      </w:r>
      <w:r w:rsidRPr="006449DA">
        <w:rPr>
          <w:color w:val="0D0D0D" w:themeColor="text1" w:themeTint="F2"/>
        </w:rPr>
        <w:br/>
      </w:r>
    </w:p>
    <w:p w:rsidR="007F1014" w:rsidRDefault="006449DA">
      <w:pPr>
        <w:pStyle w:val="Heading2"/>
      </w:pPr>
      <w:r>
        <w:t>Case Study 3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Business Problem Statement: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We cannot ensure that our products perform well according to customer requirements.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Simplified Context of the Problem: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Products fail to meet customer expectations because we lack useful data insights.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Problem Identification:</w:t>
      </w:r>
      <w:r w:rsidR="0064397B" w:rsidRPr="0064397B">
        <w:rPr>
          <w:color w:val="0D0D0D" w:themeColor="text1" w:themeTint="F2"/>
        </w:rPr>
        <w:t xml:space="preserve"> 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Without data analytics, we face quality issues and cannot meet customer needs.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Business Objective: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color w:val="0D0D0D" w:themeColor="text1" w:themeTint="F2"/>
        </w:rPr>
        <w:br/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Use smart data solutions to improve product quality and satisfy customer expectations.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lastRenderedPageBreak/>
        <w:t>• Stakeholder Expectations: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High product performance - Fewer defects - Better customer satisfaction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Constraints &amp; Limitations: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Limited data availability - Budget and time constraints - Issues with data quality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Feasibility Check: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It is technically feasible with the tools we have, but it requires a skilled team and initial investment.</w:t>
      </w:r>
    </w:p>
    <w:p w:rsidR="007F1014" w:rsidRPr="0064397B" w:rsidRDefault="006449DA">
      <w:pPr>
        <w:rPr>
          <w:color w:val="0D0D0D" w:themeColor="text1" w:themeTint="F2"/>
        </w:rPr>
      </w:pPr>
      <w:r w:rsidRPr="0064397B">
        <w:rPr>
          <w:color w:val="0D0D0D" w:themeColor="text1" w:themeTint="F2"/>
        </w:rPr>
        <w:t>• Business Success Criteria: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Increased customer satisfaction, fewer returns, </w:t>
      </w:r>
      <w:proofErr w:type="gramStart"/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improved</w:t>
      </w:r>
      <w:proofErr w:type="gramEnd"/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reviews.</w:t>
      </w:r>
    </w:p>
    <w:p w:rsidR="007F1014" w:rsidRPr="0064397B" w:rsidRDefault="006449DA">
      <w:pPr>
        <w:rPr>
          <w:color w:val="0D0D0D" w:themeColor="text1" w:themeTint="F2"/>
        </w:rPr>
      </w:pPr>
      <w:proofErr w:type="gramStart"/>
      <w:r w:rsidRPr="0064397B">
        <w:rPr>
          <w:color w:val="0D0D0D" w:themeColor="text1" w:themeTint="F2"/>
        </w:rPr>
        <w:t>• ML Success Criteria: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High accuracy in predicting defects or assessing quality.</w:t>
      </w:r>
      <w:proofErr w:type="gramEnd"/>
    </w:p>
    <w:p w:rsidR="007F1014" w:rsidRDefault="006449DA">
      <w:r w:rsidRPr="0064397B">
        <w:rPr>
          <w:color w:val="0D0D0D" w:themeColor="text1" w:themeTint="F2"/>
        </w:rPr>
        <w:t>• Business Impact:</w:t>
      </w:r>
      <w:r w:rsidR="0064397B" w:rsidRPr="0064397B">
        <w:rPr>
          <w:color w:val="0D0D0D" w:themeColor="text1" w:themeTint="F2"/>
        </w:rPr>
        <w:t xml:space="preserve"> </w:t>
      </w:r>
      <w:r w:rsidR="0064397B" w:rsidRPr="0064397B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Improved product reliability - Better brand reputation - Increased customer retention and revenue</w:t>
      </w:r>
      <w:r>
        <w:br/>
      </w:r>
    </w:p>
    <w:p w:rsidR="007F1014" w:rsidRDefault="006449DA">
      <w:pPr>
        <w:pStyle w:val="Heading2"/>
      </w:pPr>
      <w:r>
        <w:t>Case Study 4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Business Problem Statement:</w:t>
      </w:r>
      <w:r w:rsidR="00E9426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Customers share mixed feedback on social media. The company lacks a system to monitor and respond effectively.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Simplified Context of the Problem:</w:t>
      </w:r>
      <w:r w:rsidR="00E9426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Social media contains valuable customer opinions, but the company does not analyze or use them properly.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Problem Identification:</w:t>
      </w:r>
      <w:r w:rsidR="00E9426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The business cannot track customer sentiment in real-time.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Business Objective: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Use sentiment analysis to understand customer opinions and respond quickly to improve satisfaction.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Stakeholder Expectations: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Timely customer feedback analysis, improved brand image, and better customer support.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Constraints &amp; Limitations:</w:t>
      </w:r>
      <w:r w:rsidR="00694E20" w:rsidRPr="00694E20">
        <w:rPr>
          <w:color w:val="0D0D0D" w:themeColor="text1" w:themeTint="F2"/>
          <w:sz w:val="21"/>
          <w:szCs w:val="21"/>
        </w:rPr>
        <w:t xml:space="preserve"> 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Data privacy rules, unstructured data, need for real-time analysis, and limited technical skills or tools.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Feasibility Check:</w:t>
      </w:r>
      <w:r w:rsidR="00694E20" w:rsidRPr="00694E20">
        <w:rPr>
          <w:color w:val="0D0D0D" w:themeColor="text1" w:themeTint="F2"/>
          <w:sz w:val="21"/>
          <w:szCs w:val="21"/>
        </w:rPr>
        <w:t xml:space="preserve"> 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It is technically feasible using modern AI tools. This requires the right tools, data access, and trained models.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Business Success Criteria:</w:t>
      </w:r>
      <w:r w:rsidR="00694E20" w:rsidRPr="00694E20">
        <w:rPr>
          <w:color w:val="0D0D0D" w:themeColor="text1" w:themeTint="F2"/>
          <w:sz w:val="21"/>
          <w:szCs w:val="21"/>
        </w:rPr>
        <w:t xml:space="preserve"> 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>An increase in customer satisfaction, faster response time, and better brand perception.</w:t>
      </w:r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proofErr w:type="gramStart"/>
      <w:r w:rsidRPr="00694E20">
        <w:rPr>
          <w:color w:val="0D0D0D" w:themeColor="text1" w:themeTint="F2"/>
          <w:sz w:val="21"/>
          <w:szCs w:val="21"/>
        </w:rPr>
        <w:t>• ML Success Criteria: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High sentiment classification accuracy, such as over 85%, and real-time processing capability.</w:t>
      </w:r>
      <w:proofErr w:type="gramEnd"/>
    </w:p>
    <w:p w:rsidR="007F1014" w:rsidRPr="00694E20" w:rsidRDefault="006449DA">
      <w:pPr>
        <w:rPr>
          <w:color w:val="0D0D0D" w:themeColor="text1" w:themeTint="F2"/>
          <w:sz w:val="21"/>
          <w:szCs w:val="21"/>
        </w:rPr>
      </w:pPr>
      <w:r w:rsidRPr="00694E20">
        <w:rPr>
          <w:color w:val="0D0D0D" w:themeColor="text1" w:themeTint="F2"/>
          <w:sz w:val="21"/>
          <w:szCs w:val="21"/>
        </w:rPr>
        <w:t>• Business Impact:</w:t>
      </w:r>
      <w:r w:rsidR="00694E20" w:rsidRPr="00694E20">
        <w:rPr>
          <w:rFonts w:cs="Arial"/>
          <w:color w:val="0D0D0D" w:themeColor="text1" w:themeTint="F2"/>
          <w:sz w:val="21"/>
          <w:szCs w:val="21"/>
          <w:shd w:val="clear" w:color="auto" w:fill="FFFFFF"/>
        </w:rPr>
        <w:t xml:space="preserve"> Better customer relationships, improved brand loyalty, and potential sales increases through proactive engagement.</w:t>
      </w:r>
      <w:r w:rsidRPr="00694E20">
        <w:rPr>
          <w:color w:val="0D0D0D" w:themeColor="text1" w:themeTint="F2"/>
          <w:sz w:val="21"/>
          <w:szCs w:val="21"/>
        </w:rPr>
        <w:br/>
      </w:r>
    </w:p>
    <w:p w:rsidR="007F1014" w:rsidRDefault="006449DA">
      <w:pPr>
        <w:pStyle w:val="Heading2"/>
      </w:pPr>
      <w:r>
        <w:lastRenderedPageBreak/>
        <w:t>Case Study 5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Business Problem Statement:</w:t>
      </w:r>
      <w:r w:rsidR="00AE1266" w:rsidRPr="00AE1266">
        <w:rPr>
          <w:color w:val="0D0D0D" w:themeColor="text1" w:themeTint="F2"/>
          <w:sz w:val="21"/>
          <w:szCs w:val="21"/>
        </w:rPr>
        <w:t xml:space="preserve"> Fast growing user causing congestion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Simplified Context of the Problem:</w:t>
      </w:r>
      <w:r w:rsidR="00AE1266" w:rsidRPr="00AE1266">
        <w:rPr>
          <w:color w:val="0D0D0D" w:themeColor="text1" w:themeTint="F2"/>
          <w:sz w:val="21"/>
          <w:szCs w:val="21"/>
        </w:rPr>
        <w:t xml:space="preserve"> Increasing the customer that’s why company facing network problem.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Problem Identification:</w:t>
      </w:r>
      <w:r w:rsidR="00AE1266" w:rsidRPr="00AE1266">
        <w:rPr>
          <w:color w:val="0D0D0D" w:themeColor="text1" w:themeTint="F2"/>
          <w:sz w:val="21"/>
          <w:szCs w:val="21"/>
        </w:rPr>
        <w:t xml:space="preserve">  Congestion due to user growth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Business Objective:</w:t>
      </w:r>
      <w:r w:rsidR="00AE1266" w:rsidRPr="00AE1266">
        <w:rPr>
          <w:color w:val="0D0D0D" w:themeColor="text1" w:themeTint="F2"/>
          <w:sz w:val="21"/>
          <w:szCs w:val="21"/>
        </w:rPr>
        <w:t xml:space="preserve"> Increasing more and more customers and increase revenue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Stakeholder Expectations:</w:t>
      </w:r>
      <w:r w:rsidR="00AE1266" w:rsidRPr="00AE1266">
        <w:rPr>
          <w:color w:val="0D0D0D" w:themeColor="text1" w:themeTint="F2"/>
          <w:sz w:val="21"/>
          <w:szCs w:val="21"/>
        </w:rPr>
        <w:t xml:space="preserve"> Good Service, increase revenue, customer satisfaction.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Constraints &amp; Limitations:</w:t>
      </w:r>
      <w:r w:rsidR="00AE1266" w:rsidRPr="00AE1266">
        <w:rPr>
          <w:color w:val="0D0D0D" w:themeColor="text1" w:themeTint="F2"/>
          <w:sz w:val="21"/>
          <w:szCs w:val="21"/>
        </w:rPr>
        <w:t xml:space="preserve"> </w:t>
      </w:r>
      <w:proofErr w:type="gramStart"/>
      <w:r w:rsidR="00AE1266" w:rsidRPr="00AE1266">
        <w:rPr>
          <w:color w:val="0D0D0D" w:themeColor="text1" w:themeTint="F2"/>
          <w:sz w:val="21"/>
          <w:szCs w:val="21"/>
        </w:rPr>
        <w:t>Network  Issue</w:t>
      </w:r>
      <w:proofErr w:type="gramEnd"/>
      <w:r w:rsidR="00AE1266" w:rsidRPr="00AE1266">
        <w:rPr>
          <w:color w:val="0D0D0D" w:themeColor="text1" w:themeTint="F2"/>
          <w:sz w:val="21"/>
          <w:szCs w:val="21"/>
        </w:rPr>
        <w:t xml:space="preserve"> solve , For pricing customer will be happy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Feasibility Check:</w:t>
      </w:r>
      <w:r w:rsidR="00AE1266" w:rsidRPr="00AE1266">
        <w:rPr>
          <w:color w:val="0D0D0D" w:themeColor="text1" w:themeTint="F2"/>
          <w:sz w:val="21"/>
          <w:szCs w:val="21"/>
        </w:rPr>
        <w:t xml:space="preserve"> Yes, with data-driven pricing and network scaling.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Business Success Criteria:</w:t>
      </w:r>
      <w:r w:rsidR="00AE1266" w:rsidRPr="00AE1266">
        <w:rPr>
          <w:color w:val="0D0D0D" w:themeColor="text1" w:themeTint="F2"/>
          <w:sz w:val="21"/>
          <w:szCs w:val="21"/>
        </w:rPr>
        <w:t xml:space="preserve"> Increase number of customers and revenue increase</w:t>
      </w:r>
    </w:p>
    <w:p w:rsidR="007F1014" w:rsidRPr="00AE1266" w:rsidRDefault="006449DA">
      <w:pPr>
        <w:rPr>
          <w:color w:val="0D0D0D" w:themeColor="text1" w:themeTint="F2"/>
          <w:sz w:val="21"/>
          <w:szCs w:val="21"/>
        </w:rPr>
      </w:pPr>
      <w:r w:rsidRPr="00AE1266">
        <w:rPr>
          <w:color w:val="0D0D0D" w:themeColor="text1" w:themeTint="F2"/>
          <w:sz w:val="21"/>
          <w:szCs w:val="21"/>
        </w:rPr>
        <w:t>• ML Success Criteria:</w:t>
      </w:r>
      <w:r w:rsidR="00AE1266" w:rsidRPr="00AE1266">
        <w:rPr>
          <w:color w:val="0D0D0D" w:themeColor="text1" w:themeTint="F2"/>
          <w:sz w:val="21"/>
          <w:szCs w:val="21"/>
        </w:rPr>
        <w:t xml:space="preserve"> Good Price, and Correct models</w:t>
      </w:r>
    </w:p>
    <w:p w:rsidR="00AE1266" w:rsidRPr="00AE1266" w:rsidRDefault="006449DA" w:rsidP="00AE1266">
      <w:pPr>
        <w:pStyle w:val="NormalWeb"/>
        <w:rPr>
          <w:rFonts w:asciiTheme="minorHAnsi" w:hAnsiTheme="minorHAnsi"/>
          <w:color w:val="0D0D0D" w:themeColor="text1" w:themeTint="F2"/>
          <w:sz w:val="21"/>
          <w:szCs w:val="21"/>
        </w:rPr>
      </w:pPr>
      <w:r w:rsidRPr="00AE1266">
        <w:rPr>
          <w:rFonts w:asciiTheme="minorHAnsi" w:hAnsiTheme="minorHAnsi"/>
          <w:color w:val="0D0D0D" w:themeColor="text1" w:themeTint="F2"/>
          <w:sz w:val="21"/>
          <w:szCs w:val="21"/>
        </w:rPr>
        <w:t>• Business Impact:</w:t>
      </w:r>
      <w:r w:rsidR="00AE1266" w:rsidRPr="00AE1266">
        <w:rPr>
          <w:rFonts w:asciiTheme="minorHAnsi" w:hAnsiTheme="minorHAnsi"/>
          <w:color w:val="0D0D0D" w:themeColor="text1" w:themeTint="F2"/>
          <w:sz w:val="21"/>
          <w:szCs w:val="21"/>
        </w:rPr>
        <w:t xml:space="preserve"> Customer base grows, revenue increases, but needs constant monitoring of network performance.</w:t>
      </w:r>
    </w:p>
    <w:p w:rsidR="00AE1266" w:rsidRPr="00AE1266" w:rsidRDefault="001C28F0" w:rsidP="00AE1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7F1014" w:rsidRDefault="006449DA">
      <w:r>
        <w:br/>
      </w:r>
    </w:p>
    <w:p w:rsidR="007F1014" w:rsidRDefault="006449DA">
      <w:pPr>
        <w:pStyle w:val="Heading2"/>
      </w:pPr>
      <w:r>
        <w:t>Case Study 6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Business Problem Statement:</w:t>
      </w:r>
      <w:r w:rsidR="00E86617" w:rsidRPr="00E86617">
        <w:rPr>
          <w:color w:val="0D0D0D" w:themeColor="text1" w:themeTint="F2"/>
          <w:sz w:val="21"/>
          <w:szCs w:val="21"/>
        </w:rPr>
        <w:t xml:space="preserve"> Customer wants better service and </w:t>
      </w:r>
      <w:proofErr w:type="gramStart"/>
      <w:r w:rsidR="00E86617" w:rsidRPr="00E86617">
        <w:rPr>
          <w:color w:val="0D0D0D" w:themeColor="text1" w:themeTint="F2"/>
          <w:sz w:val="21"/>
          <w:szCs w:val="21"/>
        </w:rPr>
        <w:t>Cheap</w:t>
      </w:r>
      <w:proofErr w:type="gramEnd"/>
      <w:r w:rsidR="00E86617" w:rsidRPr="00E86617">
        <w:rPr>
          <w:color w:val="0D0D0D" w:themeColor="text1" w:themeTint="F2"/>
          <w:sz w:val="21"/>
          <w:szCs w:val="21"/>
        </w:rPr>
        <w:t xml:space="preserve"> price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Simplified Context of the Problem:</w:t>
      </w:r>
      <w:r w:rsidR="00E86617" w:rsidRPr="00E86617">
        <w:rPr>
          <w:color w:val="0D0D0D" w:themeColor="text1" w:themeTint="F2"/>
          <w:sz w:val="21"/>
          <w:szCs w:val="21"/>
        </w:rPr>
        <w:t xml:space="preserve"> High customer churn affects growth and Income.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Problem Identification:</w:t>
      </w:r>
      <w:r w:rsidR="00E86617" w:rsidRPr="00E86617">
        <w:rPr>
          <w:color w:val="0D0D0D" w:themeColor="text1" w:themeTint="F2"/>
          <w:sz w:val="21"/>
          <w:szCs w:val="21"/>
        </w:rPr>
        <w:t xml:space="preserve"> low customer revenue and switching to other company for better service and best price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Business Objective:</w:t>
      </w:r>
      <w:r w:rsidR="00E86617" w:rsidRPr="00E86617">
        <w:rPr>
          <w:color w:val="0D0D0D" w:themeColor="text1" w:themeTint="F2"/>
          <w:sz w:val="21"/>
          <w:szCs w:val="21"/>
        </w:rPr>
        <w:t xml:space="preserve"> Predict and grow Customer Lifetime Value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Stakeholder Expectations:</w:t>
      </w:r>
      <w:r w:rsidR="00E86617" w:rsidRPr="00E86617">
        <w:rPr>
          <w:color w:val="0D0D0D" w:themeColor="text1" w:themeTint="F2"/>
          <w:sz w:val="21"/>
          <w:szCs w:val="21"/>
        </w:rPr>
        <w:t xml:space="preserve"> Wants use customer their service and more profit, less churn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Constraints &amp; Limitations:</w:t>
      </w:r>
      <w:r w:rsidR="00E86617" w:rsidRPr="00E86617">
        <w:rPr>
          <w:color w:val="0D0D0D" w:themeColor="text1" w:themeTint="F2"/>
          <w:sz w:val="21"/>
          <w:szCs w:val="21"/>
        </w:rPr>
        <w:t xml:space="preserve"> Data privacy and processing speed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Feasibility Check:</w:t>
      </w:r>
      <w:r w:rsidR="00E86617" w:rsidRPr="00E86617">
        <w:rPr>
          <w:color w:val="0D0D0D" w:themeColor="text1" w:themeTint="F2"/>
          <w:sz w:val="21"/>
          <w:szCs w:val="21"/>
        </w:rPr>
        <w:t xml:space="preserve"> Using real time analytics tools and smart tools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Business Success Criteria:</w:t>
      </w:r>
      <w:r w:rsidR="00E86617" w:rsidRPr="00E86617">
        <w:rPr>
          <w:color w:val="0D0D0D" w:themeColor="text1" w:themeTint="F2"/>
          <w:sz w:val="21"/>
          <w:szCs w:val="21"/>
        </w:rPr>
        <w:t xml:space="preserve"> reduced churn and increased churn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ML Success Criteria:</w:t>
      </w:r>
      <w:r w:rsidR="00E86617" w:rsidRPr="00E86617">
        <w:rPr>
          <w:color w:val="0D0D0D" w:themeColor="text1" w:themeTint="F2"/>
          <w:sz w:val="21"/>
          <w:szCs w:val="21"/>
        </w:rPr>
        <w:t xml:space="preserve"> Accurate CLV prediction and model best performance</w:t>
      </w:r>
    </w:p>
    <w:p w:rsidR="007F1014" w:rsidRPr="00E86617" w:rsidRDefault="006449DA">
      <w:pPr>
        <w:rPr>
          <w:color w:val="0D0D0D" w:themeColor="text1" w:themeTint="F2"/>
          <w:sz w:val="21"/>
          <w:szCs w:val="21"/>
        </w:rPr>
      </w:pPr>
      <w:r w:rsidRPr="00E86617">
        <w:rPr>
          <w:color w:val="0D0D0D" w:themeColor="text1" w:themeTint="F2"/>
          <w:sz w:val="21"/>
          <w:szCs w:val="21"/>
        </w:rPr>
        <w:t>• Business Impact:</w:t>
      </w:r>
      <w:r w:rsidR="00E86617" w:rsidRPr="00E86617">
        <w:rPr>
          <w:color w:val="0D0D0D" w:themeColor="text1" w:themeTint="F2"/>
          <w:sz w:val="21"/>
          <w:szCs w:val="21"/>
        </w:rPr>
        <w:t xml:space="preserve"> Higher customer loyalty and profit through data-driven decisions.</w:t>
      </w:r>
      <w:r w:rsidRPr="00E86617">
        <w:rPr>
          <w:color w:val="0D0D0D" w:themeColor="text1" w:themeTint="F2"/>
          <w:sz w:val="21"/>
          <w:szCs w:val="21"/>
        </w:rPr>
        <w:br/>
      </w:r>
    </w:p>
    <w:p w:rsidR="007F1014" w:rsidRDefault="006449DA">
      <w:pPr>
        <w:pStyle w:val="Heading2"/>
      </w:pPr>
      <w:r>
        <w:lastRenderedPageBreak/>
        <w:t>Case Study 7</w:t>
      </w:r>
    </w:p>
    <w:p w:rsidR="007F1014" w:rsidRDefault="006449DA">
      <w:r>
        <w:t>• Business Problem Statement:</w:t>
      </w:r>
      <w:r w:rsidR="000A46BC">
        <w:t xml:space="preserve"> Bypass fraud causing revenue loss in telecom companies</w:t>
      </w:r>
    </w:p>
    <w:p w:rsidR="007F1014" w:rsidRDefault="006449DA">
      <w:r>
        <w:t>• Simplified Context of the Problem:</w:t>
      </w:r>
      <w:r w:rsidR="000A46BC">
        <w:t xml:space="preserve"> All fraudsters are trying to another way for call to avoid charges</w:t>
      </w:r>
    </w:p>
    <w:p w:rsidR="007F1014" w:rsidRDefault="006449DA">
      <w:r>
        <w:t>• Problem Identification:</w:t>
      </w:r>
      <w:r w:rsidR="000A46BC">
        <w:t xml:space="preserve"> Customers are unhappy from company due to Fraudsters and Company reducing revenue.</w:t>
      </w:r>
    </w:p>
    <w:p w:rsidR="007F1014" w:rsidRDefault="006449DA">
      <w:r>
        <w:t>• Business Objective:</w:t>
      </w:r>
      <w:r w:rsidR="000A46BC">
        <w:t xml:space="preserve"> Use big data to find fraud and fraud bypass</w:t>
      </w:r>
    </w:p>
    <w:p w:rsidR="007F1014" w:rsidRDefault="006449DA">
      <w:r>
        <w:t>• Stakeholder Expectations:</w:t>
      </w:r>
      <w:r w:rsidR="000A46BC">
        <w:t xml:space="preserve"> Secure system, reduced fraud, customer satisfy, increase revenue.</w:t>
      </w:r>
    </w:p>
    <w:p w:rsidR="007F1014" w:rsidRDefault="006449DA">
      <w:r>
        <w:t>• Constraints &amp; Limitations:</w:t>
      </w:r>
      <w:r w:rsidR="000A46BC">
        <w:t xml:space="preserve"> Real time processing, system cost</w:t>
      </w:r>
    </w:p>
    <w:p w:rsidR="007F1014" w:rsidRDefault="006449DA">
      <w:r>
        <w:t>• Feasibility Check:</w:t>
      </w:r>
      <w:r w:rsidR="000A46BC">
        <w:t xml:space="preserve"> Feasible with scalable big data systems.</w:t>
      </w:r>
    </w:p>
    <w:p w:rsidR="007F1014" w:rsidRDefault="006449DA">
      <w:r>
        <w:t>• Business Success Criteria:</w:t>
      </w:r>
      <w:r w:rsidR="000A46BC">
        <w:t xml:space="preserve"> Fraud cases drop, revenue increases.</w:t>
      </w:r>
    </w:p>
    <w:p w:rsidR="007F1014" w:rsidRDefault="006449DA">
      <w:r>
        <w:t>• ML Success Criteria:</w:t>
      </w:r>
      <w:r w:rsidR="000A46BC">
        <w:t xml:space="preserve"> High fraud detection accuracy</w:t>
      </w:r>
      <w:proofErr w:type="gramStart"/>
      <w:r w:rsidR="000A46BC">
        <w:t xml:space="preserve">, </w:t>
      </w:r>
      <w:r w:rsidR="005434C7">
        <w:t xml:space="preserve"> </w:t>
      </w:r>
      <w:r w:rsidR="000A46BC">
        <w:t>low</w:t>
      </w:r>
      <w:proofErr w:type="gramEnd"/>
      <w:r w:rsidR="000A46BC">
        <w:t xml:space="preserve"> false alarms.</w:t>
      </w:r>
    </w:p>
    <w:p w:rsidR="007F1014" w:rsidRDefault="006449DA">
      <w:r>
        <w:t>• Business Impact:</w:t>
      </w:r>
      <w:r w:rsidR="000A46BC">
        <w:t xml:space="preserve"> Better fraud control, improved trust, and financial gain.</w:t>
      </w:r>
      <w:r>
        <w:br/>
      </w:r>
    </w:p>
    <w:p w:rsidR="007F1014" w:rsidRDefault="006449DA">
      <w:pPr>
        <w:pStyle w:val="Heading2"/>
      </w:pPr>
      <w:r>
        <w:t>Case Study 8</w:t>
      </w:r>
    </w:p>
    <w:p w:rsidR="007F1014" w:rsidRDefault="006449DA">
      <w:r>
        <w:t>• Business Problem Statement:</w:t>
      </w:r>
      <w:r w:rsidR="004A6179">
        <w:t xml:space="preserve"> Delayed data detection which causes system damage and data loss</w:t>
      </w:r>
    </w:p>
    <w:p w:rsidR="007F1014" w:rsidRDefault="006449DA">
      <w:r>
        <w:t>• Simplified Context of the Problem:</w:t>
      </w:r>
      <w:r w:rsidR="004A6179">
        <w:t xml:space="preserve"> Threats are decreasing, manual detection is slow.</w:t>
      </w:r>
    </w:p>
    <w:p w:rsidR="007F1014" w:rsidRDefault="006449DA">
      <w:r>
        <w:t>• Problem Identification:</w:t>
      </w:r>
      <w:r w:rsidR="004A6179">
        <w:t xml:space="preserve"> Lack of real-time threat detection and response.</w:t>
      </w:r>
    </w:p>
    <w:p w:rsidR="007F1014" w:rsidRDefault="006449DA">
      <w:r>
        <w:t>• Business Objective:</w:t>
      </w:r>
      <w:r w:rsidR="004A6179">
        <w:t xml:space="preserve"> Use ML to detect threats early and automate responses.</w:t>
      </w:r>
    </w:p>
    <w:p w:rsidR="007F1014" w:rsidRDefault="006449DA">
      <w:r>
        <w:t>• Stakeholder Expectations:</w:t>
      </w:r>
      <w:r w:rsidR="004A6179">
        <w:t xml:space="preserve"> System security, quick resolution, minimal data loss.</w:t>
      </w:r>
    </w:p>
    <w:p w:rsidR="007F1014" w:rsidRDefault="006449DA">
      <w:r>
        <w:t>• Constraints &amp; Limitations:</w:t>
      </w:r>
      <w:r w:rsidR="004A6179">
        <w:t xml:space="preserve"> False alerts, model accuracy.</w:t>
      </w:r>
    </w:p>
    <w:p w:rsidR="007F1014" w:rsidRDefault="006449DA">
      <w:r>
        <w:t>• Feasibility Check:</w:t>
      </w:r>
      <w:r w:rsidR="004A6179">
        <w:t xml:space="preserve"> Feasible with cloud, ML models, and automation tools.</w:t>
      </w:r>
    </w:p>
    <w:p w:rsidR="007F1014" w:rsidRDefault="006449DA">
      <w:r>
        <w:t>• Business Success Criteria:</w:t>
      </w:r>
      <w:r w:rsidR="004A6179">
        <w:t xml:space="preserve"> Reduced incidents, improved response.</w:t>
      </w:r>
    </w:p>
    <w:p w:rsidR="007F1014" w:rsidRDefault="006449DA">
      <w:r>
        <w:t>• ML Success Criteria:</w:t>
      </w:r>
      <w:r w:rsidR="004A6179">
        <w:t xml:space="preserve"> High accuracy</w:t>
      </w:r>
      <w:proofErr w:type="gramStart"/>
      <w:r w:rsidR="004A6179">
        <w:t>,  low</w:t>
      </w:r>
      <w:proofErr w:type="gramEnd"/>
      <w:r w:rsidR="004A6179">
        <w:t xml:space="preserve"> false positives. </w:t>
      </w:r>
    </w:p>
    <w:p w:rsidR="007F1014" w:rsidRDefault="006449DA">
      <w:r>
        <w:t>• Business Impact:</w:t>
      </w:r>
      <w:r w:rsidR="004A6179">
        <w:t xml:space="preserve"> Improved security, saved costs, stronger customer trust.</w:t>
      </w:r>
      <w:r>
        <w:br/>
      </w:r>
    </w:p>
    <w:p w:rsidR="007F1014" w:rsidRDefault="006449DA">
      <w:pPr>
        <w:pStyle w:val="Heading2"/>
      </w:pPr>
      <w:r>
        <w:lastRenderedPageBreak/>
        <w:t>Case Study 9</w:t>
      </w:r>
    </w:p>
    <w:p w:rsidR="007F1014" w:rsidRDefault="006449DA">
      <w:r>
        <w:t>• Business Problem Statement:</w:t>
      </w:r>
      <w:r w:rsidR="002F3EE5">
        <w:t xml:space="preserve"> Retailers lack data-driven strategies for maximizing profit.</w:t>
      </w:r>
    </w:p>
    <w:p w:rsidR="007F1014" w:rsidRDefault="006449DA">
      <w:r>
        <w:t>• Simplified Context of the Problem:</w:t>
      </w:r>
      <w:r w:rsidR="002F3EE5">
        <w:t xml:space="preserve"> Manual analysis is slow and less accurate.</w:t>
      </w:r>
    </w:p>
    <w:p w:rsidR="007F1014" w:rsidRDefault="006449DA">
      <w:r>
        <w:t>• Problem Identification:</w:t>
      </w:r>
      <w:r w:rsidR="002F3EE5">
        <w:t xml:space="preserve"> No optimized planning for products, pricing, and marketing.</w:t>
      </w:r>
    </w:p>
    <w:p w:rsidR="007F1014" w:rsidRPr="002F3EE5" w:rsidRDefault="006449DA">
      <w:r>
        <w:t>• Business Objective:</w:t>
      </w:r>
      <w:r w:rsidR="002F3EE5">
        <w:t xml:space="preserve"> Use AI to analyze retail data and suggest best strategies.</w:t>
      </w:r>
    </w:p>
    <w:p w:rsidR="007F1014" w:rsidRDefault="006449DA">
      <w:r>
        <w:t>• Stakeholder Expectations:</w:t>
      </w:r>
      <w:r w:rsidR="002F3EE5">
        <w:t xml:space="preserve"> Better insights, more profit, improved customer experience.</w:t>
      </w:r>
    </w:p>
    <w:p w:rsidR="007F1014" w:rsidRDefault="006449DA">
      <w:r>
        <w:t>• Constraints &amp; Limitations:</w:t>
      </w:r>
      <w:r w:rsidR="002F3EE5">
        <w:t xml:space="preserve"> Data integration issues, accuracy challenges, cost.</w:t>
      </w:r>
    </w:p>
    <w:p w:rsidR="007F1014" w:rsidRDefault="006449DA">
      <w:r>
        <w:t>• Feasibility Check:</w:t>
      </w:r>
      <w:r w:rsidR="002F3EE5">
        <w:t xml:space="preserve"> Feasible with proper AI tools and historical data.</w:t>
      </w:r>
    </w:p>
    <w:p w:rsidR="007F1014" w:rsidRPr="002F3EE5" w:rsidRDefault="006449DA">
      <w:r>
        <w:t>• Business Success Criteria:</w:t>
      </w:r>
      <w:r w:rsidR="002F3EE5">
        <w:t xml:space="preserve"> Increased sales and profit.</w:t>
      </w:r>
    </w:p>
    <w:p w:rsidR="007F1014" w:rsidRDefault="006449DA">
      <w:r>
        <w:t xml:space="preserve">• ML Success </w:t>
      </w:r>
      <w:proofErr w:type="gramStart"/>
      <w:r>
        <w:t>Criteria</w:t>
      </w:r>
      <w:r w:rsidR="002F3EE5">
        <w:t xml:space="preserve"> </w:t>
      </w:r>
      <w:r>
        <w:t>:</w:t>
      </w:r>
      <w:proofErr w:type="gramEnd"/>
      <w:r w:rsidR="002F3EE5">
        <w:t xml:space="preserve">  Accurate predictions and strategy.</w:t>
      </w:r>
    </w:p>
    <w:p w:rsidR="007F1014" w:rsidRDefault="006449DA">
      <w:r>
        <w:t>• Business Impact:</w:t>
      </w:r>
      <w:r w:rsidR="002F3EE5">
        <w:t xml:space="preserve">  Accurate data prediction will help to improve revenue.</w:t>
      </w:r>
      <w:r>
        <w:br/>
      </w:r>
    </w:p>
    <w:p w:rsidR="007F1014" w:rsidRDefault="006449DA">
      <w:pPr>
        <w:pStyle w:val="Heading2"/>
      </w:pPr>
      <w:r>
        <w:t>Case Study 10</w:t>
      </w:r>
    </w:p>
    <w:p w:rsidR="007F1014" w:rsidRDefault="006449DA">
      <w:r>
        <w:t>• Business Problem Statement:</w:t>
      </w:r>
      <w:r w:rsidR="00A11D60">
        <w:t xml:space="preserve"> Price will be not decided on the basis of the customer ability and market competition.</w:t>
      </w:r>
    </w:p>
    <w:p w:rsidR="007F1014" w:rsidRDefault="006449DA">
      <w:r>
        <w:t>• Simplified Context of the Problem:</w:t>
      </w:r>
      <w:r w:rsidR="00A11D60">
        <w:t xml:space="preserve"> Wrong pricing affects sales and profit</w:t>
      </w:r>
    </w:p>
    <w:p w:rsidR="007F1014" w:rsidRDefault="006449DA">
      <w:r>
        <w:t>• Problem Identification:</w:t>
      </w:r>
      <w:r w:rsidR="00A11D60">
        <w:t xml:space="preserve"> Lack of data pricing strategies.</w:t>
      </w:r>
    </w:p>
    <w:p w:rsidR="007F1014" w:rsidRDefault="006449DA">
      <w:r>
        <w:t>• Business Objective:</w:t>
      </w:r>
      <w:r w:rsidR="00A11D60">
        <w:t xml:space="preserve"> Use data to decide to profitable pricing.</w:t>
      </w:r>
    </w:p>
    <w:p w:rsidR="007F1014" w:rsidRDefault="006449DA">
      <w:r>
        <w:t>• Stakeholder Expectations:</w:t>
      </w:r>
      <w:r w:rsidR="00A11D60">
        <w:t xml:space="preserve"> Higher </w:t>
      </w:r>
      <w:proofErr w:type="gramStart"/>
      <w:r w:rsidR="00A11D60">
        <w:t>profit ,</w:t>
      </w:r>
      <w:proofErr w:type="gramEnd"/>
      <w:r w:rsidR="00A11D60">
        <w:t xml:space="preserve"> stable sales, customer satisfaction</w:t>
      </w:r>
    </w:p>
    <w:p w:rsidR="007F1014" w:rsidRDefault="006449DA">
      <w:r>
        <w:t>• Constraints &amp; Limitations:</w:t>
      </w:r>
      <w:r w:rsidR="00A11D60">
        <w:t xml:space="preserve"> Changing market trends, limited data, real-time updates.</w:t>
      </w:r>
    </w:p>
    <w:p w:rsidR="007F1014" w:rsidRDefault="006449DA">
      <w:r>
        <w:t>• Feasibility Check:</w:t>
      </w:r>
      <w:r w:rsidR="00A11D60">
        <w:t xml:space="preserve"> Feasible using AI/ML and market data integration.</w:t>
      </w:r>
    </w:p>
    <w:p w:rsidR="007F1014" w:rsidRDefault="006449DA">
      <w:r>
        <w:t>• Business Success Criteria:</w:t>
      </w:r>
      <w:r w:rsidR="00A11D60">
        <w:t xml:space="preserve"> Increased revenue, improved pricing decisions.</w:t>
      </w:r>
    </w:p>
    <w:p w:rsidR="007F1014" w:rsidRDefault="006449DA">
      <w:r>
        <w:t>• ML Success Criteria:</w:t>
      </w:r>
      <w:r w:rsidR="00A11D60">
        <w:t xml:space="preserve">  Accurate price </w:t>
      </w:r>
      <w:proofErr w:type="gramStart"/>
      <w:r w:rsidR="00A11D60">
        <w:t>predictions ,</w:t>
      </w:r>
      <w:proofErr w:type="gramEnd"/>
      <w:r w:rsidR="00A11D60">
        <w:t xml:space="preserve"> dynamic adjustment.</w:t>
      </w:r>
    </w:p>
    <w:p w:rsidR="007F1014" w:rsidRDefault="006449DA">
      <w:r>
        <w:t>• Business Impact:</w:t>
      </w:r>
      <w:r w:rsidR="00A11D60">
        <w:t xml:space="preserve"> Improved profit, customer satisfaction, and market position.</w:t>
      </w:r>
      <w:r>
        <w:br/>
      </w:r>
    </w:p>
    <w:p w:rsidR="007F1014" w:rsidRDefault="006449DA">
      <w:pPr>
        <w:pStyle w:val="Heading2"/>
      </w:pPr>
      <w:r>
        <w:t>Case Study 11</w:t>
      </w:r>
    </w:p>
    <w:p w:rsidR="007F1014" w:rsidRDefault="006449DA">
      <w:r>
        <w:t>• Business Problem Statement:</w:t>
      </w:r>
      <w:r w:rsidR="00B04988">
        <w:t xml:space="preserve"> </w:t>
      </w:r>
      <w:r w:rsidR="00091E1B">
        <w:t xml:space="preserve">Improper </w:t>
      </w:r>
      <w:proofErr w:type="spellStart"/>
      <w:r w:rsidR="00091E1B">
        <w:t>stockouts</w:t>
      </w:r>
      <w:proofErr w:type="spellEnd"/>
      <w:r w:rsidR="00091E1B">
        <w:t xml:space="preserve"> which affects sales.</w:t>
      </w:r>
    </w:p>
    <w:p w:rsidR="007F1014" w:rsidRDefault="006449DA">
      <w:r>
        <w:t>• Simplified Context of the Problem:</w:t>
      </w:r>
      <w:r w:rsidR="00091E1B">
        <w:t xml:space="preserve"> Right products are not available at right time.</w:t>
      </w:r>
    </w:p>
    <w:p w:rsidR="007F1014" w:rsidRDefault="006449DA">
      <w:r>
        <w:lastRenderedPageBreak/>
        <w:t>• Problem Identification:</w:t>
      </w:r>
      <w:r w:rsidR="00091E1B">
        <w:t xml:space="preserve"> Lack of real time data.</w:t>
      </w:r>
    </w:p>
    <w:p w:rsidR="007F1014" w:rsidRDefault="006449DA">
      <w:r>
        <w:t>• Business Objective:</w:t>
      </w:r>
      <w:r w:rsidR="00091E1B">
        <w:t xml:space="preserve"> Optimize stock levels at high demand.</w:t>
      </w:r>
    </w:p>
    <w:p w:rsidR="007F1014" w:rsidRDefault="006449DA">
      <w:r>
        <w:t>• Stakeholder Expectations:</w:t>
      </w:r>
      <w:r w:rsidR="00091E1B">
        <w:t xml:space="preserve"> Efficient stock flow, reduced losses.</w:t>
      </w:r>
    </w:p>
    <w:p w:rsidR="007F1014" w:rsidRDefault="006449DA">
      <w:r>
        <w:t>• Constraints &amp; Limitations:</w:t>
      </w:r>
      <w:r w:rsidR="00091E1B">
        <w:t xml:space="preserve"> Limited </w:t>
      </w:r>
      <w:proofErr w:type="gramStart"/>
      <w:r w:rsidR="00091E1B">
        <w:t>storage ,</w:t>
      </w:r>
      <w:proofErr w:type="gramEnd"/>
      <w:r w:rsidR="00091E1B">
        <w:t xml:space="preserve"> Unpredictable demand</w:t>
      </w:r>
    </w:p>
    <w:p w:rsidR="007F1014" w:rsidRDefault="006449DA">
      <w:r>
        <w:t>• Feasibility Check:</w:t>
      </w:r>
      <w:r w:rsidR="00091E1B">
        <w:t xml:space="preserve"> Feasible using smart tools and sales data.</w:t>
      </w:r>
    </w:p>
    <w:p w:rsidR="007F1014" w:rsidRDefault="006449DA">
      <w:r>
        <w:t>• Business Success Criteria:</w:t>
      </w:r>
      <w:r w:rsidR="00091E1B">
        <w:t xml:space="preserve"> Fewer </w:t>
      </w:r>
      <w:proofErr w:type="spellStart"/>
      <w:proofErr w:type="gramStart"/>
      <w:r w:rsidR="00091E1B">
        <w:t>stockouts</w:t>
      </w:r>
      <w:proofErr w:type="spellEnd"/>
      <w:r w:rsidR="00091E1B">
        <w:t xml:space="preserve"> ,</w:t>
      </w:r>
      <w:proofErr w:type="gramEnd"/>
      <w:r w:rsidR="00091E1B">
        <w:t xml:space="preserve"> better sales</w:t>
      </w:r>
    </w:p>
    <w:p w:rsidR="007F1014" w:rsidRDefault="006449DA">
      <w:proofErr w:type="gramStart"/>
      <w:r>
        <w:t>• ML Success Criteria:</w:t>
      </w:r>
      <w:r w:rsidR="00091E1B">
        <w:t xml:space="preserve"> </w:t>
      </w:r>
      <w:r w:rsidR="00797E6E">
        <w:t xml:space="preserve"> </w:t>
      </w:r>
      <w:r w:rsidR="00091E1B">
        <w:t>Accurate demand forecast.</w:t>
      </w:r>
      <w:proofErr w:type="gramEnd"/>
    </w:p>
    <w:p w:rsidR="007F1014" w:rsidRDefault="006449DA">
      <w:r>
        <w:t>• Business Impact:</w:t>
      </w:r>
      <w:r w:rsidR="00797E6E">
        <w:t xml:space="preserve"> Reduced losses, higher efficiency.</w:t>
      </w:r>
      <w:r>
        <w:br/>
      </w:r>
    </w:p>
    <w:p w:rsidR="007F1014" w:rsidRDefault="006449DA">
      <w:pPr>
        <w:pStyle w:val="Heading2"/>
      </w:pPr>
      <w:r>
        <w:t>Case Study 12</w:t>
      </w:r>
    </w:p>
    <w:p w:rsidR="007F1014" w:rsidRDefault="006449DA">
      <w:r>
        <w:t>• Business Problem Statement:</w:t>
      </w:r>
      <w:r w:rsidR="00797E6E">
        <w:t xml:space="preserve"> Lack of customer satisfaction </w:t>
      </w:r>
      <w:proofErr w:type="spellStart"/>
      <w:r w:rsidR="00797E6E">
        <w:t>affects</w:t>
      </w:r>
      <w:proofErr w:type="spellEnd"/>
      <w:r w:rsidR="00797E6E">
        <w:t xml:space="preserve"> on business.</w:t>
      </w:r>
    </w:p>
    <w:p w:rsidR="007F1014" w:rsidRDefault="006449DA">
      <w:r>
        <w:t>• Simplified Context of the Problem:</w:t>
      </w:r>
      <w:r w:rsidR="00797E6E">
        <w:t xml:space="preserve"> Customer suggestions are ignored, issues stay unsolved.</w:t>
      </w:r>
    </w:p>
    <w:p w:rsidR="007F1014" w:rsidRDefault="006449DA">
      <w:r>
        <w:t>• Problem Identification:</w:t>
      </w:r>
      <w:r w:rsidR="00797E6E">
        <w:t xml:space="preserve"> No system to </w:t>
      </w:r>
      <w:proofErr w:type="gramStart"/>
      <w:r w:rsidR="00797E6E">
        <w:t>collect ,</w:t>
      </w:r>
      <w:proofErr w:type="gramEnd"/>
      <w:r w:rsidR="00797E6E">
        <w:t xml:space="preserve"> analyze  and take action on feedback.</w:t>
      </w:r>
    </w:p>
    <w:p w:rsidR="007F1014" w:rsidRDefault="006449DA">
      <w:r>
        <w:t>• Business Objective:</w:t>
      </w:r>
      <w:r w:rsidR="00797E6E">
        <w:t xml:space="preserve"> Use feedback to improve service and increase satisfaction.</w:t>
      </w:r>
    </w:p>
    <w:p w:rsidR="007F1014" w:rsidRDefault="006449DA">
      <w:r>
        <w:t>• Stakeholder Expectations:</w:t>
      </w:r>
      <w:r w:rsidR="00FA0548">
        <w:t xml:space="preserve"> faster response, good service, valuable feedback.</w:t>
      </w:r>
    </w:p>
    <w:p w:rsidR="007F1014" w:rsidRDefault="006449DA">
      <w:r>
        <w:t>• Constraints &amp; Limitations:</w:t>
      </w:r>
      <w:r w:rsidR="00FA0548">
        <w:t xml:space="preserve"> Low response rate,</w:t>
      </w:r>
    </w:p>
    <w:p w:rsidR="007F1014" w:rsidRDefault="006449DA">
      <w:r>
        <w:t>• Feasibility Check:</w:t>
      </w:r>
      <w:r w:rsidR="00FA0548">
        <w:t xml:space="preserve"> Feasible with digital analyze tool and AI support.</w:t>
      </w:r>
    </w:p>
    <w:p w:rsidR="007F1014" w:rsidRDefault="006449DA">
      <w:r>
        <w:t>• Business Success Criteria:</w:t>
      </w:r>
      <w:r w:rsidR="00FA0548">
        <w:t xml:space="preserve"> Better </w:t>
      </w:r>
      <w:proofErr w:type="gramStart"/>
      <w:r w:rsidR="00FA0548">
        <w:t>service ,</w:t>
      </w:r>
      <w:proofErr w:type="gramEnd"/>
      <w:r w:rsidR="00FA0548">
        <w:t xml:space="preserve"> higher profits, and loyal customers</w:t>
      </w:r>
    </w:p>
    <w:p w:rsidR="007F1014" w:rsidRDefault="006449DA">
      <w:r>
        <w:t>• ML Success Criteria:</w:t>
      </w:r>
      <w:r w:rsidR="00FA0548">
        <w:t xml:space="preserve"> accurate analysis</w:t>
      </w:r>
    </w:p>
    <w:p w:rsidR="007F1014" w:rsidRDefault="006449DA">
      <w:r>
        <w:t>• Business Impact:</w:t>
      </w:r>
      <w:r w:rsidR="00FA0548">
        <w:t xml:space="preserve"> Improve brand, customer trust, and business growth.</w:t>
      </w:r>
      <w:r>
        <w:br/>
      </w:r>
    </w:p>
    <w:p w:rsidR="007F1014" w:rsidRDefault="006449DA">
      <w:pPr>
        <w:pStyle w:val="Heading2"/>
      </w:pPr>
      <w:r>
        <w:t>Case Study 13</w:t>
      </w:r>
    </w:p>
    <w:p w:rsidR="007F1014" w:rsidRDefault="006449DA">
      <w:r>
        <w:t>• Business Problem Statement:</w:t>
      </w:r>
      <w:r w:rsidR="00A858B7">
        <w:t xml:space="preserve"> Wrong store location may lead low customer it will affects to business profit.</w:t>
      </w:r>
    </w:p>
    <w:p w:rsidR="007F1014" w:rsidRDefault="006449DA">
      <w:r>
        <w:t>• Simplified Context of the Problem:</w:t>
      </w:r>
      <w:r w:rsidR="00A858B7">
        <w:t xml:space="preserve"> Location decides customer reach and sales success.</w:t>
      </w:r>
    </w:p>
    <w:p w:rsidR="007F1014" w:rsidRDefault="006449DA">
      <w:r>
        <w:t>• Problem Identification:</w:t>
      </w:r>
      <w:r w:rsidR="00A858B7">
        <w:t xml:space="preserve"> No proper method to select store location.</w:t>
      </w:r>
    </w:p>
    <w:p w:rsidR="007F1014" w:rsidRDefault="006449DA">
      <w:r>
        <w:t>• Business Objective:</w:t>
      </w:r>
      <w:r w:rsidR="00A858B7">
        <w:t xml:space="preserve"> Use proper data to select best store location.</w:t>
      </w:r>
    </w:p>
    <w:p w:rsidR="007F1014" w:rsidRDefault="006449DA">
      <w:r>
        <w:lastRenderedPageBreak/>
        <w:t>• Stakeholder Expectations:</w:t>
      </w:r>
      <w:r w:rsidR="00A858B7">
        <w:t xml:space="preserve"> High sales, strong market presence</w:t>
      </w:r>
    </w:p>
    <w:p w:rsidR="007F1014" w:rsidRDefault="006449DA">
      <w:r>
        <w:t>• Constraints &amp; Limitations:</w:t>
      </w:r>
      <w:r w:rsidR="00147729">
        <w:t xml:space="preserve"> land </w:t>
      </w:r>
      <w:proofErr w:type="gramStart"/>
      <w:r w:rsidR="00147729">
        <w:t xml:space="preserve">availability </w:t>
      </w:r>
      <w:r w:rsidR="00A858B7">
        <w:t>,</w:t>
      </w:r>
      <w:proofErr w:type="gramEnd"/>
      <w:r w:rsidR="00A858B7">
        <w:t xml:space="preserve"> cost</w:t>
      </w:r>
      <w:r w:rsidR="00147729">
        <w:t>, competition</w:t>
      </w:r>
    </w:p>
    <w:p w:rsidR="007F1014" w:rsidRDefault="006449DA">
      <w:r>
        <w:t>• Feasibility Check:</w:t>
      </w:r>
      <w:r w:rsidR="00147729">
        <w:t xml:space="preserve"> Feasible using market data.</w:t>
      </w:r>
    </w:p>
    <w:p w:rsidR="007F1014" w:rsidRDefault="006449DA">
      <w:r>
        <w:t>• Business Success Criteria:</w:t>
      </w:r>
      <w:r w:rsidR="00147729">
        <w:t xml:space="preserve"> Good profit and sales.</w:t>
      </w:r>
    </w:p>
    <w:p w:rsidR="007F1014" w:rsidRDefault="006449DA">
      <w:r>
        <w:t>• ML Success Criteria:</w:t>
      </w:r>
      <w:r w:rsidR="00147729">
        <w:t xml:space="preserve"> Accurate location prediction</w:t>
      </w:r>
    </w:p>
    <w:p w:rsidR="007F1014" w:rsidRDefault="006449DA">
      <w:r>
        <w:t>• Business Impact:</w:t>
      </w:r>
      <w:r w:rsidR="00147729">
        <w:t xml:space="preserve"> Increased sales and customer reach and strategic market entry.</w:t>
      </w:r>
      <w:r>
        <w:br/>
      </w:r>
    </w:p>
    <w:p w:rsidR="007F1014" w:rsidRDefault="006449DA">
      <w:pPr>
        <w:pStyle w:val="Heading2"/>
      </w:pPr>
      <w:r>
        <w:t>Case Study 14</w:t>
      </w:r>
    </w:p>
    <w:p w:rsidR="007F1014" w:rsidRDefault="006449DA">
      <w:r>
        <w:t>• Business Problem Statement:</w:t>
      </w:r>
      <w:r w:rsidR="00465E1D">
        <w:t xml:space="preserve"> </w:t>
      </w:r>
      <w:r w:rsidR="0097457D">
        <w:t xml:space="preserve"> Airlines face the problem how exactly fuel needed.</w:t>
      </w:r>
    </w:p>
    <w:p w:rsidR="007F1014" w:rsidRDefault="006449DA">
      <w:r>
        <w:t>• Simplified Context of the Problem:</w:t>
      </w:r>
      <w:r w:rsidR="0097457D">
        <w:t xml:space="preserve">  Over and under fueling affects safety and cost</w:t>
      </w:r>
    </w:p>
    <w:p w:rsidR="007F1014" w:rsidRDefault="006449DA">
      <w:r>
        <w:t>• Problem Identification:</w:t>
      </w:r>
      <w:r w:rsidR="0097457D">
        <w:t xml:space="preserve"> No accurate system for fuel prediction.</w:t>
      </w:r>
    </w:p>
    <w:p w:rsidR="007F1014" w:rsidRDefault="006449DA">
      <w:r>
        <w:t>• Business Objective:</w:t>
      </w:r>
      <w:r w:rsidR="0097457D">
        <w:t xml:space="preserve"> Optimize fuel usage using AI and flight data.</w:t>
      </w:r>
    </w:p>
    <w:p w:rsidR="007F1014" w:rsidRDefault="006449DA">
      <w:r>
        <w:t>• Stakeholder Expectations:</w:t>
      </w:r>
      <w:r w:rsidR="0097457D">
        <w:t xml:space="preserve"> Lower </w:t>
      </w:r>
      <w:proofErr w:type="gramStart"/>
      <w:r w:rsidR="0097457D">
        <w:t>costs ,</w:t>
      </w:r>
      <w:proofErr w:type="gramEnd"/>
      <w:r w:rsidR="0097457D">
        <w:t xml:space="preserve"> ensure safety.</w:t>
      </w:r>
    </w:p>
    <w:p w:rsidR="007F1014" w:rsidRDefault="006449DA">
      <w:r>
        <w:t>• Constraints &amp; Limitations:</w:t>
      </w:r>
      <w:r w:rsidR="0097457D">
        <w:t xml:space="preserve"> Data </w:t>
      </w:r>
      <w:proofErr w:type="gramStart"/>
      <w:r w:rsidR="0097457D">
        <w:t>accuracy  and</w:t>
      </w:r>
      <w:proofErr w:type="gramEnd"/>
      <w:r w:rsidR="0097457D">
        <w:t xml:space="preserve"> weather conditions</w:t>
      </w:r>
    </w:p>
    <w:p w:rsidR="007F1014" w:rsidRDefault="006449DA">
      <w:r>
        <w:t>• Feasibility Check:</w:t>
      </w:r>
      <w:r w:rsidR="0097457D">
        <w:t xml:space="preserve"> Feasible using ML / AI models.</w:t>
      </w:r>
    </w:p>
    <w:p w:rsidR="007F1014" w:rsidRDefault="006449DA">
      <w:r>
        <w:t>• Business Success Criteria:</w:t>
      </w:r>
      <w:r w:rsidR="0097457D">
        <w:t xml:space="preserve"> Reduce fuel costs</w:t>
      </w:r>
    </w:p>
    <w:p w:rsidR="007F1014" w:rsidRDefault="006449DA">
      <w:r>
        <w:t>• ML Success Criteria:</w:t>
      </w:r>
      <w:r w:rsidR="0097457D">
        <w:t xml:space="preserve"> Accurate fuel prediction using ML model </w:t>
      </w:r>
    </w:p>
    <w:p w:rsidR="007F1014" w:rsidRDefault="006449DA">
      <w:r>
        <w:t>• Business Impact:</w:t>
      </w:r>
      <w:r w:rsidR="0097457D">
        <w:t xml:space="preserve"> Help to </w:t>
      </w:r>
      <w:proofErr w:type="gramStart"/>
      <w:r w:rsidR="0097457D">
        <w:t>grow  and</w:t>
      </w:r>
      <w:proofErr w:type="gramEnd"/>
      <w:r w:rsidR="0097457D">
        <w:t xml:space="preserve"> Earn Profits more and more.</w:t>
      </w:r>
      <w:r>
        <w:br/>
      </w:r>
    </w:p>
    <w:p w:rsidR="007F1014" w:rsidRDefault="006449DA">
      <w:pPr>
        <w:pStyle w:val="Heading2"/>
      </w:pPr>
      <w:r>
        <w:t>Case Study 15</w:t>
      </w:r>
    </w:p>
    <w:p w:rsidR="007F1014" w:rsidRDefault="006449DA">
      <w:r>
        <w:t>• Business Problem Statement:</w:t>
      </w:r>
      <w:r w:rsidR="0097457D">
        <w:t xml:space="preserve"> Fixed pricing affects airline business.</w:t>
      </w:r>
    </w:p>
    <w:p w:rsidR="007F1014" w:rsidRDefault="006449DA">
      <w:r>
        <w:t>• Simplified Context of the Problem:</w:t>
      </w:r>
      <w:r w:rsidR="0097457D">
        <w:t xml:space="preserve"> All seats pricing is equally while customers demand are different.</w:t>
      </w:r>
    </w:p>
    <w:p w:rsidR="007F1014" w:rsidRDefault="006449DA">
      <w:r>
        <w:t>• Problem Identification:</w:t>
      </w:r>
      <w:r w:rsidR="0097457D">
        <w:t xml:space="preserve"> No dynamic pricing system based on customer demand.</w:t>
      </w:r>
    </w:p>
    <w:p w:rsidR="007F1014" w:rsidRDefault="006449DA">
      <w:r>
        <w:t>• Business Objective:</w:t>
      </w:r>
      <w:r w:rsidR="0097457D">
        <w:t xml:space="preserve"> Use AI for dynamic pricing which help us to make more profit.</w:t>
      </w:r>
    </w:p>
    <w:p w:rsidR="007F1014" w:rsidRDefault="006449DA">
      <w:r>
        <w:t>• Stakeholder Expectations:</w:t>
      </w:r>
      <w:r w:rsidR="0097457D">
        <w:t xml:space="preserve"> Higher revenue, better seat utilization.</w:t>
      </w:r>
    </w:p>
    <w:p w:rsidR="007F1014" w:rsidRDefault="006449DA">
      <w:r>
        <w:t>• Constraints &amp; Limitations:</w:t>
      </w:r>
      <w:r w:rsidR="0097457D">
        <w:t xml:space="preserve"> Real time data need</w:t>
      </w:r>
    </w:p>
    <w:p w:rsidR="007F1014" w:rsidRDefault="006449DA">
      <w:r>
        <w:t>• Feasibility Check:</w:t>
      </w:r>
      <w:r w:rsidR="0097457D">
        <w:t xml:space="preserve"> Feasible with AI/ML and historical sales data.</w:t>
      </w:r>
    </w:p>
    <w:p w:rsidR="007F1014" w:rsidRDefault="006449DA">
      <w:r>
        <w:lastRenderedPageBreak/>
        <w:t>• Business Success Criteria:</w:t>
      </w:r>
      <w:r w:rsidR="0097457D">
        <w:t xml:space="preserve"> </w:t>
      </w:r>
      <w:proofErr w:type="gramStart"/>
      <w:r w:rsidR="0097457D">
        <w:t>Increase  revenue</w:t>
      </w:r>
      <w:proofErr w:type="gramEnd"/>
      <w:r w:rsidR="0097457D">
        <w:t xml:space="preserve"> and business profit.</w:t>
      </w:r>
    </w:p>
    <w:p w:rsidR="007F1014" w:rsidRDefault="006449DA">
      <w:proofErr w:type="gramStart"/>
      <w:r>
        <w:t>• ML Success Criteria:</w:t>
      </w:r>
      <w:r w:rsidR="0097457D">
        <w:t xml:space="preserve"> Accurate demand prediction and pricing.</w:t>
      </w:r>
      <w:proofErr w:type="gramEnd"/>
    </w:p>
    <w:p w:rsidR="007F1014" w:rsidRDefault="006449DA">
      <w:r>
        <w:t>• Business Impact:</w:t>
      </w:r>
      <w:r w:rsidR="0097457D">
        <w:t xml:space="preserve"> Help to increase more profit and competitive advantage</w:t>
      </w:r>
      <w:r>
        <w:br/>
      </w:r>
    </w:p>
    <w:p w:rsidR="007F1014" w:rsidRDefault="006449DA">
      <w:pPr>
        <w:pStyle w:val="Heading2"/>
      </w:pPr>
      <w:r>
        <w:t>Case Study 16</w:t>
      </w:r>
    </w:p>
    <w:p w:rsidR="007F1014" w:rsidRDefault="006449DA">
      <w:r>
        <w:t>• Business Problem Statement:</w:t>
      </w:r>
      <w:r w:rsidR="0097457D">
        <w:t xml:space="preserve"> </w:t>
      </w:r>
      <w:r w:rsidR="00C642E2">
        <w:t xml:space="preserve"> Unpredictable flight delays caused customer satisfaction and financial loss.</w:t>
      </w:r>
    </w:p>
    <w:p w:rsidR="007F1014" w:rsidRDefault="006449DA">
      <w:r>
        <w:t>• Simplified Context of the Problem:</w:t>
      </w:r>
      <w:r w:rsidR="00C642E2">
        <w:t xml:space="preserve"> Many factors are responsible for flight delays.</w:t>
      </w:r>
    </w:p>
    <w:p w:rsidR="007F1014" w:rsidRDefault="006449DA">
      <w:r>
        <w:t>• Problem Identification:</w:t>
      </w:r>
      <w:r w:rsidR="00C642E2">
        <w:t xml:space="preserve"> No real- time system to predict and respond to flight delays.</w:t>
      </w:r>
    </w:p>
    <w:p w:rsidR="007F1014" w:rsidRDefault="006449DA">
      <w:r>
        <w:t>• Business Objective:</w:t>
      </w:r>
      <w:r w:rsidR="00C642E2">
        <w:t xml:space="preserve"> predict flight delays, and automatically rebook passengers using AI model</w:t>
      </w:r>
    </w:p>
    <w:p w:rsidR="007F1014" w:rsidRDefault="006449DA">
      <w:r>
        <w:t>• Stakeholder Expectations:</w:t>
      </w:r>
      <w:r w:rsidR="00C642E2">
        <w:t xml:space="preserve"> Time to time </w:t>
      </w:r>
      <w:proofErr w:type="gramStart"/>
      <w:r w:rsidR="00C642E2">
        <w:t>alerts ,</w:t>
      </w:r>
      <w:proofErr w:type="gramEnd"/>
      <w:r w:rsidR="00C642E2">
        <w:t xml:space="preserve"> rebooking options.</w:t>
      </w:r>
    </w:p>
    <w:p w:rsidR="007F1014" w:rsidRDefault="006449DA">
      <w:r>
        <w:t>• Constraints &amp; Limitations:</w:t>
      </w:r>
      <w:r w:rsidR="00C642E2">
        <w:t xml:space="preserve"> Data </w:t>
      </w:r>
      <w:proofErr w:type="gramStart"/>
      <w:r w:rsidR="00C642E2">
        <w:t>accuracy ,</w:t>
      </w:r>
      <w:proofErr w:type="gramEnd"/>
      <w:r w:rsidR="00C642E2">
        <w:t xml:space="preserve"> weather unpredictability.</w:t>
      </w:r>
    </w:p>
    <w:p w:rsidR="007F1014" w:rsidRDefault="006449DA">
      <w:r>
        <w:t>• Feasibility Check:</w:t>
      </w:r>
      <w:r w:rsidR="00C642E2">
        <w:t xml:space="preserve"> Feasible using AI / ML and real time flight data.</w:t>
      </w:r>
    </w:p>
    <w:p w:rsidR="007F1014" w:rsidRDefault="006449DA">
      <w:r>
        <w:t>• Business Success Criteria:</w:t>
      </w:r>
      <w:r w:rsidR="00C642E2">
        <w:t xml:space="preserve"> Fewer delays and improve customer satisfaction</w:t>
      </w:r>
    </w:p>
    <w:p w:rsidR="007F1014" w:rsidRDefault="006449DA">
      <w:proofErr w:type="gramStart"/>
      <w:r>
        <w:t>• ML Success Criteria:</w:t>
      </w:r>
      <w:r w:rsidR="00C642E2">
        <w:t xml:space="preserve"> High accuracy in delay prediction model.</w:t>
      </w:r>
      <w:proofErr w:type="gramEnd"/>
      <w:r w:rsidR="00C642E2">
        <w:t xml:space="preserve"> </w:t>
      </w:r>
    </w:p>
    <w:p w:rsidR="007F1014" w:rsidRDefault="006449DA">
      <w:r>
        <w:t>• Business Impact:</w:t>
      </w:r>
      <w:r w:rsidR="00C642E2">
        <w:t xml:space="preserve"> Improve level of customer </w:t>
      </w:r>
      <w:proofErr w:type="gramStart"/>
      <w:r w:rsidR="00C642E2">
        <w:t>satisfaction ,</w:t>
      </w:r>
      <w:proofErr w:type="gramEnd"/>
      <w:r w:rsidR="00C642E2">
        <w:t xml:space="preserve"> and Financial stable.</w:t>
      </w:r>
      <w:r>
        <w:br/>
      </w:r>
    </w:p>
    <w:p w:rsidR="007F1014" w:rsidRDefault="006449DA">
      <w:pPr>
        <w:pStyle w:val="Heading2"/>
      </w:pPr>
      <w:r>
        <w:t>Case Study 17</w:t>
      </w:r>
    </w:p>
    <w:p w:rsidR="007F1014" w:rsidRDefault="006449DA">
      <w:r>
        <w:t>• Business Problem Statement:</w:t>
      </w:r>
      <w:r w:rsidR="00E8446C">
        <w:t xml:space="preserve"> Airline </w:t>
      </w:r>
      <w:proofErr w:type="gramStart"/>
      <w:r w:rsidR="00E8446C">
        <w:t>lose</w:t>
      </w:r>
      <w:proofErr w:type="gramEnd"/>
      <w:r w:rsidR="00E8446C">
        <w:t xml:space="preserve"> revenue due to undetected credit card fraud transactions.</w:t>
      </w:r>
    </w:p>
    <w:p w:rsidR="007F1014" w:rsidRDefault="006449DA">
      <w:r>
        <w:t>• Simplified Context of the Problem:</w:t>
      </w:r>
      <w:r w:rsidR="00E8446C">
        <w:t xml:space="preserve"> Fraud transactions are not easy to handle manually.</w:t>
      </w:r>
    </w:p>
    <w:p w:rsidR="007F1014" w:rsidRDefault="006449DA">
      <w:r>
        <w:t>• Problem Identification:</w:t>
      </w:r>
      <w:r w:rsidR="00E8446C">
        <w:t xml:space="preserve"> No any intelligent system to detect fraud credit transactions manually.</w:t>
      </w:r>
    </w:p>
    <w:p w:rsidR="007F1014" w:rsidRDefault="006449DA">
      <w:r>
        <w:t>• Business Objective:</w:t>
      </w:r>
      <w:r w:rsidR="00E8446C">
        <w:t xml:space="preserve"> Detect fraud early using AI models and Customer transaction history.</w:t>
      </w:r>
    </w:p>
    <w:p w:rsidR="007F1014" w:rsidRDefault="006449DA">
      <w:r>
        <w:t>• Stakeholder Expectations:</w:t>
      </w:r>
      <w:r w:rsidR="00E8446C">
        <w:t xml:space="preserve"> Secure </w:t>
      </w:r>
      <w:proofErr w:type="gramStart"/>
      <w:r w:rsidR="00E8446C">
        <w:t>payments ,</w:t>
      </w:r>
      <w:proofErr w:type="gramEnd"/>
      <w:r w:rsidR="00E8446C">
        <w:t xml:space="preserve"> fraud less.</w:t>
      </w:r>
    </w:p>
    <w:p w:rsidR="007F1014" w:rsidRDefault="006449DA">
      <w:r>
        <w:t>• Constraints &amp; Limitations:</w:t>
      </w:r>
      <w:r w:rsidR="00B769C4">
        <w:t xml:space="preserve"> Real time detection, data privacy</w:t>
      </w:r>
    </w:p>
    <w:p w:rsidR="007F1014" w:rsidRDefault="006449DA">
      <w:r>
        <w:t>• Feasibility Check:</w:t>
      </w:r>
      <w:r w:rsidR="00B769C4">
        <w:t xml:space="preserve"> Technically feasible with historical data and AI models.</w:t>
      </w:r>
    </w:p>
    <w:p w:rsidR="007F1014" w:rsidRDefault="006449DA">
      <w:r>
        <w:t>• Business Success Criteria:</w:t>
      </w:r>
      <w:r w:rsidR="00B769C4">
        <w:t xml:space="preserve"> Reduce fraud related losses.</w:t>
      </w:r>
    </w:p>
    <w:p w:rsidR="007F1014" w:rsidRDefault="006449DA">
      <w:r>
        <w:lastRenderedPageBreak/>
        <w:t>• ML Success Criteria:</w:t>
      </w:r>
      <w:r w:rsidR="00B769C4">
        <w:t xml:space="preserve">  Machine learning model use for accurately prediction </w:t>
      </w:r>
    </w:p>
    <w:p w:rsidR="007F1014" w:rsidRDefault="006449DA">
      <w:r>
        <w:t>• Business Impact:</w:t>
      </w:r>
      <w:r w:rsidR="00B769C4">
        <w:t xml:space="preserve"> Increase profit, stronger security, increase brand reputation.</w:t>
      </w:r>
      <w:r>
        <w:br/>
      </w:r>
    </w:p>
    <w:p w:rsidR="007F1014" w:rsidRDefault="006449DA">
      <w:pPr>
        <w:pStyle w:val="Heading2"/>
      </w:pPr>
      <w:r>
        <w:t>Case Study 18</w:t>
      </w:r>
    </w:p>
    <w:p w:rsidR="007F1014" w:rsidRDefault="006449DA">
      <w:r>
        <w:t>• Business Problem Statement:</w:t>
      </w:r>
      <w:r w:rsidR="00632688">
        <w:t xml:space="preserve"> Due to improper scheduling affects to over work, low productivity.</w:t>
      </w:r>
    </w:p>
    <w:p w:rsidR="007F1014" w:rsidRDefault="006449DA">
      <w:r>
        <w:t>• Simplified Context of the Problem:</w:t>
      </w:r>
      <w:r w:rsidR="00632688">
        <w:t xml:space="preserve"> Airlines need right crew in right flights while balancing and roles.</w:t>
      </w:r>
    </w:p>
    <w:p w:rsidR="007F1014" w:rsidRDefault="006449DA">
      <w:r>
        <w:t>• Problem Identification:</w:t>
      </w:r>
      <w:r w:rsidR="00632688">
        <w:t xml:space="preserve"> No intelligent system for proper crew scheduling</w:t>
      </w:r>
    </w:p>
    <w:p w:rsidR="007F1014" w:rsidRDefault="006449DA">
      <w:r>
        <w:t>• Business Objective:</w:t>
      </w:r>
      <w:r w:rsidR="00632688">
        <w:t xml:space="preserve"> Optimize crew schedules to increase productivity.</w:t>
      </w:r>
    </w:p>
    <w:p w:rsidR="007F1014" w:rsidRDefault="006449DA">
      <w:r>
        <w:t>• Stakeholder Expectations:</w:t>
      </w:r>
      <w:r w:rsidR="00632688">
        <w:t xml:space="preserve"> Fair schedules, better work- life balance.</w:t>
      </w:r>
    </w:p>
    <w:p w:rsidR="007F1014" w:rsidRDefault="006449DA">
      <w:r>
        <w:t>• Constraints &amp; Limitations:</w:t>
      </w:r>
      <w:r w:rsidR="00632688">
        <w:t xml:space="preserve"> Legal work limits, sudden delays</w:t>
      </w:r>
    </w:p>
    <w:p w:rsidR="007F1014" w:rsidRDefault="006449DA">
      <w:r>
        <w:t>• Feasibility Check:</w:t>
      </w:r>
      <w:r w:rsidR="00632688">
        <w:t xml:space="preserve"> Feasible using AI flights, crew and regulation data.</w:t>
      </w:r>
    </w:p>
    <w:p w:rsidR="007F1014" w:rsidRDefault="006449DA">
      <w:r>
        <w:t>• Business Success Criteria:</w:t>
      </w:r>
      <w:r w:rsidR="00632688">
        <w:t xml:space="preserve"> Improved crew satisfaction</w:t>
      </w:r>
    </w:p>
    <w:p w:rsidR="007F1014" w:rsidRDefault="006449DA">
      <w:r>
        <w:t>• ML Success Criteria:</w:t>
      </w:r>
      <w:r w:rsidR="00632688">
        <w:t xml:space="preserve"> High efficiency and automated Scheduling</w:t>
      </w:r>
    </w:p>
    <w:p w:rsidR="007F1014" w:rsidRDefault="006449DA">
      <w:r>
        <w:t>• Business Impact:</w:t>
      </w:r>
      <w:r w:rsidR="00632688">
        <w:t xml:space="preserve"> </w:t>
      </w:r>
      <w:r w:rsidR="00632688" w:rsidRPr="00632688">
        <w:rPr>
          <w:color w:val="0D0D0D" w:themeColor="text1" w:themeTint="F2"/>
          <w:sz w:val="21"/>
          <w:szCs w:val="21"/>
        </w:rPr>
        <w:t>Increased retention, reduced costs</w:t>
      </w:r>
      <w:r>
        <w:br/>
      </w:r>
    </w:p>
    <w:p w:rsidR="007F1014" w:rsidRDefault="006449DA">
      <w:pPr>
        <w:pStyle w:val="Heading2"/>
      </w:pPr>
      <w:r>
        <w:t>Case Study 19</w:t>
      </w:r>
    </w:p>
    <w:p w:rsidR="007F1014" w:rsidRDefault="006449DA">
      <w:r>
        <w:t>• Business Problem Statement:</w:t>
      </w:r>
      <w:r w:rsidR="00197029">
        <w:t xml:space="preserve"> Poor company image reduces job applications,</w:t>
      </w:r>
    </w:p>
    <w:p w:rsidR="007F1014" w:rsidRDefault="006449DA">
      <w:r>
        <w:t>• Simplified Context of the Problem:</w:t>
      </w:r>
      <w:r w:rsidR="00197029">
        <w:t xml:space="preserve"> candidates are </w:t>
      </w:r>
      <w:proofErr w:type="gramStart"/>
      <w:r w:rsidR="00197029">
        <w:t>refer</w:t>
      </w:r>
      <w:proofErr w:type="gramEnd"/>
      <w:r w:rsidR="00197029">
        <w:t xml:space="preserve"> to work with good and reputed company.</w:t>
      </w:r>
    </w:p>
    <w:p w:rsidR="007F1014" w:rsidRDefault="006449DA">
      <w:r>
        <w:t>• Problem Identification:</w:t>
      </w:r>
      <w:r w:rsidR="00197029">
        <w:t xml:space="preserve"> Low good </w:t>
      </w:r>
      <w:proofErr w:type="gramStart"/>
      <w:r w:rsidR="00197029">
        <w:t>will affect</w:t>
      </w:r>
      <w:proofErr w:type="gramEnd"/>
      <w:r w:rsidR="00197029">
        <w:t xml:space="preserve"> hiring outcomes.</w:t>
      </w:r>
    </w:p>
    <w:p w:rsidR="007F1014" w:rsidRDefault="006449DA">
      <w:r>
        <w:t>• Business Objective:</w:t>
      </w:r>
      <w:r w:rsidR="00197029">
        <w:t xml:space="preserve"> Improve brand image to attract top talent.</w:t>
      </w:r>
    </w:p>
    <w:p w:rsidR="007F1014" w:rsidRDefault="006449DA">
      <w:r>
        <w:t>• Stakeholder Expectations:</w:t>
      </w:r>
      <w:r w:rsidR="00197029">
        <w:t xml:space="preserve"> better </w:t>
      </w:r>
      <w:proofErr w:type="gramStart"/>
      <w:r w:rsidR="00197029">
        <w:t>reputation ,</w:t>
      </w:r>
      <w:proofErr w:type="gramEnd"/>
      <w:r w:rsidR="00197029">
        <w:t xml:space="preserve"> more applicants,</w:t>
      </w:r>
    </w:p>
    <w:p w:rsidR="007F1014" w:rsidRDefault="006449DA">
      <w:r>
        <w:t>• Constraints &amp; Limitations:</w:t>
      </w:r>
      <w:r w:rsidR="00197029">
        <w:t xml:space="preserve"> limited branding budget.</w:t>
      </w:r>
    </w:p>
    <w:p w:rsidR="007F1014" w:rsidRDefault="006449DA">
      <w:r>
        <w:t>• Feasibility Check:</w:t>
      </w:r>
      <w:r w:rsidR="00197029">
        <w:t xml:space="preserve"> Achievable through the strategies.</w:t>
      </w:r>
    </w:p>
    <w:p w:rsidR="007F1014" w:rsidRDefault="006449DA">
      <w:r>
        <w:t>• Business Success Criteria:</w:t>
      </w:r>
      <w:r w:rsidR="00197029">
        <w:t xml:space="preserve"> Increased number of quality applicants.</w:t>
      </w:r>
    </w:p>
    <w:p w:rsidR="007F1014" w:rsidRDefault="006449DA">
      <w:proofErr w:type="gramStart"/>
      <w:r>
        <w:t>• ML Success Criteria:</w:t>
      </w:r>
      <w:r w:rsidR="00197029">
        <w:t xml:space="preserve"> Improved prediction candidates interest in which domain.</w:t>
      </w:r>
      <w:proofErr w:type="gramEnd"/>
    </w:p>
    <w:p w:rsidR="007F1014" w:rsidRDefault="006449DA">
      <w:r>
        <w:lastRenderedPageBreak/>
        <w:t>• Business Impact:</w:t>
      </w:r>
      <w:r w:rsidR="00197029">
        <w:t xml:space="preserve"> reduced hiring cost, strong employer brand, </w:t>
      </w:r>
      <w:proofErr w:type="gramStart"/>
      <w:r w:rsidR="00197029">
        <w:t>increased</w:t>
      </w:r>
      <w:proofErr w:type="gramEnd"/>
      <w:r w:rsidR="00197029">
        <w:t xml:space="preserve"> profit.</w:t>
      </w:r>
      <w:r>
        <w:br/>
      </w:r>
    </w:p>
    <w:p w:rsidR="007F1014" w:rsidRDefault="006449DA">
      <w:pPr>
        <w:pStyle w:val="Heading2"/>
      </w:pPr>
      <w:r>
        <w:t>Case Study 20</w:t>
      </w:r>
    </w:p>
    <w:p w:rsidR="007F1014" w:rsidRDefault="006449DA">
      <w:r>
        <w:t>• Business Problem Statement:</w:t>
      </w:r>
      <w:r w:rsidR="007F3CDC">
        <w:t xml:space="preserve"> Employees leaving jobs due to poor conditions.</w:t>
      </w:r>
    </w:p>
    <w:p w:rsidR="007F1014" w:rsidRDefault="006449DA">
      <w:r>
        <w:t>• Simplified Context of the Problem:</w:t>
      </w:r>
      <w:r w:rsidR="007F3CDC">
        <w:t xml:space="preserve">  Employees are not ready for doing hard and risky jobs.</w:t>
      </w:r>
    </w:p>
    <w:p w:rsidR="007F1014" w:rsidRDefault="006449DA">
      <w:r>
        <w:t>• Problem Identification:</w:t>
      </w:r>
      <w:r w:rsidR="007F3CDC">
        <w:t xml:space="preserve"> Low satisfaction in this job and employees change.</w:t>
      </w:r>
    </w:p>
    <w:p w:rsidR="007F1014" w:rsidRDefault="006449DA">
      <w:r>
        <w:t>• Business Objective:</w:t>
      </w:r>
      <w:r w:rsidR="007F3CDC">
        <w:t xml:space="preserve"> Improve job conditions to stable employees.</w:t>
      </w:r>
    </w:p>
    <w:p w:rsidR="007F1014" w:rsidRDefault="006449DA">
      <w:r>
        <w:t>• Stakeholder Expectations:</w:t>
      </w:r>
      <w:r w:rsidR="007F3CDC">
        <w:t xml:space="preserve"> safe, motivating and friendly environment.</w:t>
      </w:r>
    </w:p>
    <w:p w:rsidR="007F1014" w:rsidRDefault="006449DA">
      <w:r>
        <w:t>• Constraints &amp; Limitations:</w:t>
      </w:r>
      <w:r w:rsidR="007F3CDC">
        <w:t xml:space="preserve"> Budget and operational risk</w:t>
      </w:r>
    </w:p>
    <w:p w:rsidR="007F1014" w:rsidRDefault="006449DA">
      <w:r>
        <w:t>• Feasibility Check:</w:t>
      </w:r>
      <w:r w:rsidR="007F3CDC">
        <w:t xml:space="preserve"> Investment in safety, training, and Tech.</w:t>
      </w:r>
    </w:p>
    <w:p w:rsidR="007F1014" w:rsidRDefault="006449DA">
      <w:r>
        <w:t>• Business Success Criteria:</w:t>
      </w:r>
      <w:r w:rsidR="007F3CDC">
        <w:t xml:space="preserve"> Loose of employees, and increase productivity.</w:t>
      </w:r>
    </w:p>
    <w:p w:rsidR="007F1014" w:rsidRDefault="006449DA">
      <w:proofErr w:type="gramStart"/>
      <w:r>
        <w:t>• ML Success Criteria:</w:t>
      </w:r>
      <w:r w:rsidR="007F3CDC">
        <w:t xml:space="preserve"> Accurate prediction of job satisfaction risk.</w:t>
      </w:r>
      <w:proofErr w:type="gramEnd"/>
    </w:p>
    <w:p w:rsidR="007F1014" w:rsidRDefault="006449DA">
      <w:r>
        <w:t>• Business Impact:</w:t>
      </w:r>
      <w:r w:rsidR="007F3CDC">
        <w:t xml:space="preserve"> Higher retention, safer environment, and reduced costs.</w:t>
      </w:r>
      <w:r>
        <w:br/>
      </w:r>
    </w:p>
    <w:p w:rsidR="007F1014" w:rsidRDefault="006449DA">
      <w:pPr>
        <w:pStyle w:val="Heading2"/>
      </w:pPr>
      <w:r>
        <w:t>Case Study 21</w:t>
      </w:r>
    </w:p>
    <w:p w:rsidR="007F1014" w:rsidRDefault="006449DA">
      <w:r>
        <w:t>• Business Problem Statement:</w:t>
      </w:r>
      <w:r w:rsidR="00034A51">
        <w:t xml:space="preserve"> Employees are not satisfied that causes reduced productivity and turnover.</w:t>
      </w:r>
    </w:p>
    <w:p w:rsidR="007F1014" w:rsidRDefault="006449DA">
      <w:r>
        <w:t>• Simplified Context of the Problem:</w:t>
      </w:r>
      <w:r w:rsidR="00034A51">
        <w:t xml:space="preserve"> HR struggles to keep staff satisfaction in changing work environment.</w:t>
      </w:r>
    </w:p>
    <w:p w:rsidR="007F1014" w:rsidRDefault="006449DA">
      <w:r>
        <w:t>• Problem Identification:</w:t>
      </w:r>
      <w:r w:rsidR="00034A51">
        <w:t xml:space="preserve"> Staff </w:t>
      </w:r>
      <w:proofErr w:type="gramStart"/>
      <w:r w:rsidR="00034A51">
        <w:t>dissatisfaction ,</w:t>
      </w:r>
      <w:proofErr w:type="gramEnd"/>
      <w:r w:rsidR="00034A51">
        <w:t xml:space="preserve"> lack of motivation among staff.</w:t>
      </w:r>
    </w:p>
    <w:p w:rsidR="007F1014" w:rsidRDefault="006449DA">
      <w:r>
        <w:t>• Business Objective:</w:t>
      </w:r>
      <w:r w:rsidR="00034A51">
        <w:t xml:space="preserve"> Boost or increase staff satisfaction.</w:t>
      </w:r>
    </w:p>
    <w:p w:rsidR="007F1014" w:rsidRDefault="006449DA">
      <w:r>
        <w:t>• Stakeholder Expectations:</w:t>
      </w:r>
      <w:r w:rsidR="00034A51">
        <w:t xml:space="preserve"> Happy, loyal, and Productive workforce.</w:t>
      </w:r>
    </w:p>
    <w:p w:rsidR="007F1014" w:rsidRDefault="006449DA">
      <w:r>
        <w:t>• Constraints &amp; Limitations:</w:t>
      </w:r>
      <w:r w:rsidR="00034A51">
        <w:t xml:space="preserve"> Limited HR resources.</w:t>
      </w:r>
    </w:p>
    <w:p w:rsidR="007F1014" w:rsidRDefault="006449DA">
      <w:r>
        <w:t>• Feasibility Check:</w:t>
      </w:r>
      <w:r w:rsidR="00034A51">
        <w:t xml:space="preserve"> Feedback systems, and Training programs.</w:t>
      </w:r>
    </w:p>
    <w:p w:rsidR="007F1014" w:rsidRDefault="006449DA">
      <w:r>
        <w:t>• Business Success Criteria:</w:t>
      </w:r>
      <w:r w:rsidR="00034A51">
        <w:t xml:space="preserve"> Improve staff </w:t>
      </w:r>
      <w:proofErr w:type="gramStart"/>
      <w:r w:rsidR="00034A51">
        <w:t>satisfaction ,</w:t>
      </w:r>
      <w:proofErr w:type="gramEnd"/>
      <w:r w:rsidR="00034A51">
        <w:t xml:space="preserve"> profit in business</w:t>
      </w:r>
    </w:p>
    <w:p w:rsidR="007F1014" w:rsidRDefault="006449DA">
      <w:proofErr w:type="gramStart"/>
      <w:r>
        <w:t>• ML Success Criteria:</w:t>
      </w:r>
      <w:r w:rsidR="00034A51">
        <w:t xml:space="preserve"> Accurate Prediction of Staff satisfaction and </w:t>
      </w:r>
      <w:proofErr w:type="spellStart"/>
      <w:r w:rsidR="00034A51">
        <w:t>Unssatisfaction</w:t>
      </w:r>
      <w:proofErr w:type="spellEnd"/>
      <w:r w:rsidR="00034A51">
        <w:t>.</w:t>
      </w:r>
      <w:proofErr w:type="gramEnd"/>
    </w:p>
    <w:p w:rsidR="007F1014" w:rsidRDefault="006449DA">
      <w:r>
        <w:t>• Business Impact:</w:t>
      </w:r>
      <w:r w:rsidR="00034A51">
        <w:t xml:space="preserve"> Help to improve business productivity.</w:t>
      </w:r>
      <w:r>
        <w:br/>
      </w:r>
    </w:p>
    <w:p w:rsidR="007F1014" w:rsidRDefault="006449DA">
      <w:pPr>
        <w:pStyle w:val="Heading2"/>
      </w:pPr>
      <w:r>
        <w:lastRenderedPageBreak/>
        <w:t>Case Study 22</w:t>
      </w:r>
    </w:p>
    <w:p w:rsidR="007F1014" w:rsidRDefault="006449DA">
      <w:r>
        <w:t>• Business Problem Statement:</w:t>
      </w:r>
      <w:r w:rsidR="0047473D">
        <w:t xml:space="preserve"> High Employee turnover increases costs.</w:t>
      </w:r>
    </w:p>
    <w:p w:rsidR="007F1014" w:rsidRDefault="006449DA">
      <w:r>
        <w:t>• Simplified Context of the Problem:</w:t>
      </w:r>
      <w:r w:rsidR="0047473D">
        <w:t xml:space="preserve"> Training new employees and candidates.</w:t>
      </w:r>
    </w:p>
    <w:p w:rsidR="007F1014" w:rsidRDefault="006449DA">
      <w:r>
        <w:t>• Problem Identification:</w:t>
      </w:r>
      <w:r w:rsidR="0047473D">
        <w:t xml:space="preserve"> High attrition caused or affect to cost.</w:t>
      </w:r>
    </w:p>
    <w:p w:rsidR="007F1014" w:rsidRDefault="006449DA">
      <w:r>
        <w:t>• Business Objective:</w:t>
      </w:r>
      <w:r w:rsidR="0047473D">
        <w:t xml:space="preserve"> Reduce employee turnover.</w:t>
      </w:r>
    </w:p>
    <w:p w:rsidR="007F1014" w:rsidRDefault="006449DA">
      <w:r>
        <w:t>• Stakeholder Expectations:</w:t>
      </w:r>
      <w:r w:rsidR="0047473D">
        <w:t xml:space="preserve"> Stable workforce and reduce training burden,</w:t>
      </w:r>
    </w:p>
    <w:p w:rsidR="007F1014" w:rsidRDefault="006449DA">
      <w:r>
        <w:t>• Constraints &amp; Limitations:</w:t>
      </w:r>
      <w:r w:rsidR="0047473D">
        <w:t xml:space="preserve"> Budget availability and time management.</w:t>
      </w:r>
    </w:p>
    <w:p w:rsidR="007F1014" w:rsidRDefault="006449DA">
      <w:r>
        <w:t>• Feasibility Check:</w:t>
      </w:r>
      <w:r w:rsidR="0047473D">
        <w:t xml:space="preserve"> Feasible through feedback systems.</w:t>
      </w:r>
    </w:p>
    <w:p w:rsidR="007F1014" w:rsidRDefault="006449DA">
      <w:r>
        <w:t>• Business Success Criteria:</w:t>
      </w:r>
      <w:r w:rsidR="0047473D">
        <w:t xml:space="preserve"> Decreased turnover and cost saving in HR.</w:t>
      </w:r>
    </w:p>
    <w:p w:rsidR="007F1014" w:rsidRDefault="006449DA">
      <w:proofErr w:type="gramStart"/>
      <w:r>
        <w:t>• ML Success Criteria:</w:t>
      </w:r>
      <w:r w:rsidR="0047473D">
        <w:t xml:space="preserve"> Accurate prediction of employees.</w:t>
      </w:r>
      <w:proofErr w:type="gramEnd"/>
    </w:p>
    <w:p w:rsidR="007F1014" w:rsidRDefault="006449DA">
      <w:r>
        <w:t>• Business Impact:</w:t>
      </w:r>
      <w:r w:rsidR="0047473D">
        <w:t xml:space="preserve"> Improve productivity, Strong relationships with employees.</w:t>
      </w:r>
      <w:r>
        <w:br/>
      </w:r>
    </w:p>
    <w:p w:rsidR="007F1014" w:rsidRDefault="006449DA">
      <w:pPr>
        <w:pStyle w:val="Heading2"/>
      </w:pPr>
      <w:r>
        <w:t>Case Study 23</w:t>
      </w:r>
    </w:p>
    <w:p w:rsidR="007F1014" w:rsidRDefault="006449DA">
      <w:r>
        <w:t>• Business Problem Statement:</w:t>
      </w:r>
      <w:r w:rsidR="00791571">
        <w:t xml:space="preserve"> Facing problem to attract Quality candidates towards the hiring page.</w:t>
      </w:r>
    </w:p>
    <w:p w:rsidR="007F1014" w:rsidRDefault="006449DA">
      <w:r>
        <w:t>• Simplified Context of the Problem:</w:t>
      </w:r>
      <w:r w:rsidR="00791571">
        <w:t xml:space="preserve"> Getting less Attention to ads of hiring candidates.</w:t>
      </w:r>
    </w:p>
    <w:p w:rsidR="007F1014" w:rsidRDefault="006449DA">
      <w:r>
        <w:t>• Problem Identification:</w:t>
      </w:r>
      <w:r w:rsidR="00791571">
        <w:t xml:space="preserve"> Poor candidate engagement.</w:t>
      </w:r>
    </w:p>
    <w:p w:rsidR="007F1014" w:rsidRDefault="006449DA">
      <w:r>
        <w:t>• Business Objective:</w:t>
      </w:r>
      <w:r w:rsidR="00791571">
        <w:t xml:space="preserve"> Use AI to attract Quality candidates toward hiring page.</w:t>
      </w:r>
    </w:p>
    <w:p w:rsidR="007F1014" w:rsidRDefault="006449DA">
      <w:r>
        <w:t>• Stakeholder Expectations:</w:t>
      </w:r>
      <w:r w:rsidR="00791571">
        <w:t xml:space="preserve"> Faster hiring with quality candidates.</w:t>
      </w:r>
    </w:p>
    <w:p w:rsidR="00791571" w:rsidRDefault="006449DA">
      <w:r>
        <w:t>• Constraints &amp; Limitations:</w:t>
      </w:r>
      <w:r w:rsidR="00791571">
        <w:t xml:space="preserve"> </w:t>
      </w:r>
      <w:proofErr w:type="gramStart"/>
      <w:r w:rsidR="00791571">
        <w:t>Budget ,</w:t>
      </w:r>
      <w:proofErr w:type="gramEnd"/>
      <w:r w:rsidR="00791571">
        <w:t xml:space="preserve"> Data Privacy, Security.</w:t>
      </w:r>
    </w:p>
    <w:p w:rsidR="007F1014" w:rsidRDefault="006449DA">
      <w:r>
        <w:t>• Feasibility Check:</w:t>
      </w:r>
      <w:r w:rsidR="00791571">
        <w:t xml:space="preserve"> Feasible using AI, analytics, job </w:t>
      </w:r>
      <w:proofErr w:type="spellStart"/>
      <w:r w:rsidR="00791571">
        <w:t>ad</w:t>
      </w:r>
      <w:proofErr w:type="spellEnd"/>
      <w:r w:rsidR="00791571">
        <w:t xml:space="preserve"> optimization.</w:t>
      </w:r>
    </w:p>
    <w:p w:rsidR="007F1014" w:rsidRDefault="006449DA">
      <w:r>
        <w:t>• Business Success Criteria:</w:t>
      </w:r>
      <w:r w:rsidR="00791571">
        <w:t xml:space="preserve"> Increased page visit.</w:t>
      </w:r>
    </w:p>
    <w:p w:rsidR="007F1014" w:rsidRDefault="006449DA">
      <w:proofErr w:type="gramStart"/>
      <w:r>
        <w:t>• ML Success Criteria:</w:t>
      </w:r>
      <w:r w:rsidR="00791571">
        <w:t xml:space="preserve"> Accurate targeting.</w:t>
      </w:r>
      <w:proofErr w:type="gramEnd"/>
    </w:p>
    <w:p w:rsidR="007F1014" w:rsidRDefault="006449DA">
      <w:r>
        <w:t>• Business Impact:</w:t>
      </w:r>
      <w:r w:rsidR="00791571">
        <w:t xml:space="preserve"> More qualified Applicants, increase productivity,</w:t>
      </w:r>
      <w:r>
        <w:br/>
      </w:r>
    </w:p>
    <w:p w:rsidR="007F1014" w:rsidRDefault="006449DA">
      <w:pPr>
        <w:pStyle w:val="Heading2"/>
      </w:pPr>
      <w:r>
        <w:t>Case Study 24</w:t>
      </w:r>
    </w:p>
    <w:p w:rsidR="007F1014" w:rsidRDefault="006449DA">
      <w:r>
        <w:t>• Business Problem Statement:</w:t>
      </w:r>
      <w:r w:rsidR="00715D04">
        <w:t xml:space="preserve"> Training and certification programs are not effectively implemented, leading to compliance and performance issues.</w:t>
      </w:r>
    </w:p>
    <w:p w:rsidR="007F1014" w:rsidRDefault="006449DA">
      <w:r>
        <w:lastRenderedPageBreak/>
        <w:t>• Simplified Context of the Problem:</w:t>
      </w:r>
      <w:r w:rsidR="00715D04">
        <w:t xml:space="preserve"> Employees need a training programs and certification.</w:t>
      </w:r>
    </w:p>
    <w:p w:rsidR="007F1014" w:rsidRDefault="006449DA">
      <w:r>
        <w:t>• Problem Identification:</w:t>
      </w:r>
      <w:r w:rsidR="00715D04">
        <w:t xml:space="preserve"> Lack of skill development.</w:t>
      </w:r>
    </w:p>
    <w:p w:rsidR="007F1014" w:rsidRDefault="006449DA">
      <w:r>
        <w:t>• Business Objective:</w:t>
      </w:r>
      <w:r w:rsidR="00715D04">
        <w:t xml:space="preserve"> Improve training delivery and employee growth.</w:t>
      </w:r>
    </w:p>
    <w:p w:rsidR="007F1014" w:rsidRDefault="006449DA">
      <w:r>
        <w:t>• Stakeholder Expectations:</w:t>
      </w:r>
      <w:r w:rsidR="00D363F6">
        <w:t xml:space="preserve"> Timely effective, increase training programs.</w:t>
      </w:r>
    </w:p>
    <w:p w:rsidR="007F1014" w:rsidRDefault="006449DA">
      <w:r>
        <w:t>• Constraints &amp; Limitations:</w:t>
      </w:r>
      <w:r w:rsidR="00D363F6">
        <w:t xml:space="preserve"> </w:t>
      </w:r>
      <w:proofErr w:type="gramStart"/>
      <w:r w:rsidR="00D363F6">
        <w:t>Budget ,</w:t>
      </w:r>
      <w:proofErr w:type="gramEnd"/>
      <w:r w:rsidR="00D363F6">
        <w:t xml:space="preserve"> limited time, employee schedules.</w:t>
      </w:r>
    </w:p>
    <w:p w:rsidR="007F1014" w:rsidRDefault="006449DA">
      <w:r>
        <w:t>• Feasibility Check:</w:t>
      </w:r>
      <w:r w:rsidR="00D363F6">
        <w:t xml:space="preserve"> AI based tracking and flexible scheduling.</w:t>
      </w:r>
    </w:p>
    <w:p w:rsidR="007F1014" w:rsidRDefault="006449DA">
      <w:r>
        <w:t>• Business Success Criteria:</w:t>
      </w:r>
      <w:r w:rsidR="00D363F6">
        <w:t xml:space="preserve"> High training completion.</w:t>
      </w:r>
    </w:p>
    <w:p w:rsidR="007F1014" w:rsidRDefault="006449DA">
      <w:r>
        <w:t>• ML Success Criteria:</w:t>
      </w:r>
      <w:r w:rsidR="00D363F6">
        <w:t xml:space="preserve"> </w:t>
      </w:r>
      <w:r w:rsidR="000C2B64">
        <w:t>Predict employee training needs.</w:t>
      </w:r>
    </w:p>
    <w:p w:rsidR="007F1014" w:rsidRDefault="006449DA">
      <w:r>
        <w:t>• Business Impact:</w:t>
      </w:r>
      <w:r w:rsidR="000C2B64">
        <w:t xml:space="preserve"> skilled workforce, better </w:t>
      </w:r>
      <w:proofErr w:type="gramStart"/>
      <w:r w:rsidR="000C2B64">
        <w:t>performance ,</w:t>
      </w:r>
      <w:proofErr w:type="gramEnd"/>
      <w:r w:rsidR="000C2B64">
        <w:t xml:space="preserve"> and low risks.</w:t>
      </w:r>
      <w:r>
        <w:br/>
      </w:r>
    </w:p>
    <w:p w:rsidR="007F1014" w:rsidRDefault="006449DA">
      <w:pPr>
        <w:pStyle w:val="Heading2"/>
      </w:pPr>
      <w:r>
        <w:t>Case Study 25</w:t>
      </w:r>
    </w:p>
    <w:p w:rsidR="007F1014" w:rsidRDefault="006449DA">
      <w:r>
        <w:t>• Business Problem Statement:</w:t>
      </w:r>
      <w:r w:rsidR="005133CD">
        <w:t xml:space="preserve"> High employee attrition affects company performance and increases costs.</w:t>
      </w:r>
    </w:p>
    <w:p w:rsidR="007F1014" w:rsidRDefault="006449DA">
      <w:r>
        <w:t>• Simplified Context of the Problem:</w:t>
      </w:r>
      <w:r w:rsidR="005133CD">
        <w:t xml:space="preserve"> HR struggles to identify why employees stay or leave.</w:t>
      </w:r>
    </w:p>
    <w:p w:rsidR="007F1014" w:rsidRDefault="006449DA">
      <w:r>
        <w:t>• Problem Identification:</w:t>
      </w:r>
      <w:r w:rsidR="005133CD">
        <w:t xml:space="preserve"> Lack of insight into attrition patterns.</w:t>
      </w:r>
    </w:p>
    <w:p w:rsidR="007F1014" w:rsidRDefault="006449DA">
      <w:r>
        <w:t>• Business Objective:</w:t>
      </w:r>
      <w:r w:rsidR="005133CD">
        <w:t xml:space="preserve"> Predict attrition risk and improve employee retention</w:t>
      </w:r>
    </w:p>
    <w:p w:rsidR="007F1014" w:rsidRDefault="006449DA">
      <w:r>
        <w:t>• Stakeholder Expectations:</w:t>
      </w:r>
      <w:r w:rsidR="005133CD">
        <w:t xml:space="preserve"> Lower attrition, satisfied and stable workforce.</w:t>
      </w:r>
    </w:p>
    <w:p w:rsidR="007F1014" w:rsidRDefault="006449DA">
      <w:r>
        <w:t>• Constraints &amp; Limitations:</w:t>
      </w:r>
      <w:r w:rsidR="005133CD">
        <w:t xml:space="preserve"> Data quality, privacy concerns, and analytical capability.</w:t>
      </w:r>
    </w:p>
    <w:p w:rsidR="007F1014" w:rsidRDefault="006449DA">
      <w:r>
        <w:t>• Feasibility Check:</w:t>
      </w:r>
      <w:r w:rsidR="005133CD">
        <w:t xml:space="preserve"> Feasible using machine learning and employee feedback data.</w:t>
      </w:r>
    </w:p>
    <w:p w:rsidR="007F1014" w:rsidRDefault="006449DA">
      <w:r>
        <w:t>• Business Success Criteria:</w:t>
      </w:r>
      <w:r w:rsidR="005133CD">
        <w:t xml:space="preserve"> Reduced attrition and improved retention rate.</w:t>
      </w:r>
    </w:p>
    <w:p w:rsidR="007F1014" w:rsidRDefault="006449DA">
      <w:proofErr w:type="gramStart"/>
      <w:r>
        <w:t>• ML Success Criteria:</w:t>
      </w:r>
      <w:r w:rsidR="005133CD">
        <w:t xml:space="preserve"> High accuracy in predicting at-risk employees.</w:t>
      </w:r>
      <w:proofErr w:type="gramEnd"/>
    </w:p>
    <w:p w:rsidR="007F1014" w:rsidRDefault="006449DA">
      <w:r>
        <w:t>• Business Impact:</w:t>
      </w:r>
      <w:r w:rsidR="005133CD" w:rsidRPr="005133CD">
        <w:t xml:space="preserve"> </w:t>
      </w:r>
      <w:r w:rsidR="005133CD">
        <w:t>Cost savings, improved workforce stability, and better performance.</w:t>
      </w:r>
      <w:r>
        <w:br/>
      </w:r>
    </w:p>
    <w:p w:rsidR="007F1014" w:rsidRDefault="006449DA">
      <w:pPr>
        <w:pStyle w:val="Heading2"/>
      </w:pPr>
      <w:r>
        <w:t>Case Study 26</w:t>
      </w:r>
    </w:p>
    <w:p w:rsidR="007F1014" w:rsidRDefault="006449DA">
      <w:r>
        <w:t>• Business Problem Statement:</w:t>
      </w:r>
      <w:r w:rsidR="00902416">
        <w:t xml:space="preserve"> HR is overloaded with routine queries, causing delays and inefficiency.</w:t>
      </w:r>
    </w:p>
    <w:p w:rsidR="007F1014" w:rsidRDefault="006449DA">
      <w:r>
        <w:t>• Simplified Context of the Problem:</w:t>
      </w:r>
      <w:r w:rsidR="00902416">
        <w:t xml:space="preserve"> Employees frequently ask about leave, salary, and scheduling issues.</w:t>
      </w:r>
    </w:p>
    <w:p w:rsidR="007F1014" w:rsidRDefault="006449DA">
      <w:r>
        <w:t>• Problem Identification:</w:t>
      </w:r>
      <w:r w:rsidR="00902416">
        <w:t xml:space="preserve"> High volume of repetitive queries affects HR productivity.</w:t>
      </w:r>
    </w:p>
    <w:p w:rsidR="007F1014" w:rsidRDefault="006449DA">
      <w:r>
        <w:lastRenderedPageBreak/>
        <w:t>• Business Objective:</w:t>
      </w:r>
      <w:r w:rsidR="00902416">
        <w:t xml:space="preserve"> Automate HR query resolution to save time and improve service.</w:t>
      </w:r>
    </w:p>
    <w:p w:rsidR="007F1014" w:rsidRDefault="006449DA">
      <w:r>
        <w:t>• Stakeholder Expectations:</w:t>
      </w:r>
      <w:r w:rsidR="00902416">
        <w:t xml:space="preserve"> Quick, accurate, and 24/7 support for employee queries.</w:t>
      </w:r>
    </w:p>
    <w:p w:rsidR="007F1014" w:rsidRDefault="006449DA">
      <w:r>
        <w:t>• Constraints &amp; Limitations:</w:t>
      </w:r>
      <w:r w:rsidR="00902416">
        <w:t xml:space="preserve"> Budget, data security, and integration with current HR systems.</w:t>
      </w:r>
    </w:p>
    <w:p w:rsidR="007F1014" w:rsidRDefault="006449DA">
      <w:r>
        <w:t>• Feasibility Check:</w:t>
      </w:r>
      <w:r w:rsidR="00902416">
        <w:t xml:space="preserve"> Feasible using AI </w:t>
      </w:r>
      <w:proofErr w:type="spellStart"/>
      <w:r w:rsidR="00902416">
        <w:t>chatbots</w:t>
      </w:r>
      <w:proofErr w:type="spellEnd"/>
      <w:r w:rsidR="00902416">
        <w:t xml:space="preserve"> and self-service HR platforms.</w:t>
      </w:r>
    </w:p>
    <w:p w:rsidR="007F1014" w:rsidRDefault="006449DA">
      <w:r>
        <w:t>• Business Success Criteria:</w:t>
      </w:r>
      <w:r w:rsidR="00902416">
        <w:t xml:space="preserve"> Reduced response time and improved employee satisfaction.</w:t>
      </w:r>
    </w:p>
    <w:p w:rsidR="007F1014" w:rsidRDefault="006449DA">
      <w:proofErr w:type="gramStart"/>
      <w:r>
        <w:t>• ML Success Criteria:</w:t>
      </w:r>
      <w:r w:rsidR="00902416">
        <w:t xml:space="preserve"> Accurate query classification and automated resolution.</w:t>
      </w:r>
      <w:proofErr w:type="gramEnd"/>
    </w:p>
    <w:p w:rsidR="007F1014" w:rsidRDefault="006449DA">
      <w:r>
        <w:t>• Business Impact:</w:t>
      </w:r>
      <w:r w:rsidR="00902416">
        <w:t xml:space="preserve"> Better HR efficiency, reduced workload, and happier employees.</w:t>
      </w:r>
      <w:r>
        <w:br/>
      </w:r>
    </w:p>
    <w:p w:rsidR="007F1014" w:rsidRDefault="006449DA">
      <w:pPr>
        <w:pStyle w:val="Heading2"/>
      </w:pPr>
      <w:r>
        <w:t>Case Study 27</w:t>
      </w:r>
    </w:p>
    <w:p w:rsidR="007F1014" w:rsidRDefault="006449DA">
      <w:r>
        <w:t>• Business Problem Statement:</w:t>
      </w:r>
      <w:r w:rsidR="005F52FC">
        <w:t xml:space="preserve"> Machine failures cause production loss.</w:t>
      </w:r>
    </w:p>
    <w:p w:rsidR="007F1014" w:rsidRDefault="006449DA">
      <w:r>
        <w:t>• Simplified Context of the Problem:</w:t>
      </w:r>
      <w:r w:rsidR="005F52FC">
        <w:t xml:space="preserve"> Few important machines are very useful for their entire </w:t>
      </w:r>
      <w:proofErr w:type="gramStart"/>
      <w:r w:rsidR="005F52FC">
        <w:t>production .</w:t>
      </w:r>
      <w:proofErr w:type="gramEnd"/>
      <w:r w:rsidR="005F52FC">
        <w:t xml:space="preserve"> From failure that machine it causes or stop the entire process.</w:t>
      </w:r>
    </w:p>
    <w:p w:rsidR="007F1014" w:rsidRDefault="006449DA">
      <w:r>
        <w:t>• Problem Identification:</w:t>
      </w:r>
      <w:r w:rsidR="005F52FC">
        <w:t xml:space="preserve"> No predictive system which can alert before machine failure.</w:t>
      </w:r>
    </w:p>
    <w:p w:rsidR="007F1014" w:rsidRDefault="006449DA">
      <w:r>
        <w:t>• Business Objective:</w:t>
      </w:r>
      <w:r w:rsidR="005F52FC">
        <w:t xml:space="preserve"> Improve machine performance using data science and AI.</w:t>
      </w:r>
    </w:p>
    <w:p w:rsidR="007F1014" w:rsidRDefault="006449DA">
      <w:r>
        <w:t>• Stakeholder Expectations:</w:t>
      </w:r>
      <w:r w:rsidR="005F52FC">
        <w:t xml:space="preserve"> Reliable machine, Best and Quality Performance.</w:t>
      </w:r>
    </w:p>
    <w:p w:rsidR="007F1014" w:rsidRDefault="006449DA">
      <w:r>
        <w:t>• Constraints &amp; Limitations:</w:t>
      </w:r>
      <w:r w:rsidR="005F52FC">
        <w:t xml:space="preserve"> Old </w:t>
      </w:r>
      <w:proofErr w:type="gramStart"/>
      <w:r w:rsidR="005F52FC">
        <w:t>machines ,</w:t>
      </w:r>
      <w:proofErr w:type="gramEnd"/>
      <w:r w:rsidR="005F52FC">
        <w:t xml:space="preserve"> limited data, and budget integration.</w:t>
      </w:r>
    </w:p>
    <w:p w:rsidR="007F1014" w:rsidRDefault="006449DA">
      <w:r>
        <w:t>• Feasibility Check:</w:t>
      </w:r>
      <w:r w:rsidR="005F52FC">
        <w:t xml:space="preserve"> Possible with sensor data and modern tools.</w:t>
      </w:r>
    </w:p>
    <w:p w:rsidR="007F1014" w:rsidRDefault="006449DA">
      <w:r>
        <w:t>• Business Success Criteria:</w:t>
      </w:r>
      <w:r w:rsidR="005F52FC">
        <w:t xml:space="preserve"> Increased productivity, reduce downtime</w:t>
      </w:r>
    </w:p>
    <w:p w:rsidR="007F1014" w:rsidRDefault="006449DA">
      <w:r>
        <w:t xml:space="preserve">• ML Success </w:t>
      </w:r>
      <w:proofErr w:type="gramStart"/>
      <w:r>
        <w:t>Criteria</w:t>
      </w:r>
      <w:r w:rsidR="000B3E97">
        <w:t xml:space="preserve"> </w:t>
      </w:r>
      <w:r>
        <w:t>:</w:t>
      </w:r>
      <w:proofErr w:type="gramEnd"/>
      <w:r w:rsidR="005F52FC">
        <w:t xml:space="preserve"> High prediction accuracy.</w:t>
      </w:r>
    </w:p>
    <w:p w:rsidR="007F1014" w:rsidRDefault="006449DA">
      <w:r>
        <w:t>• Business Impact:</w:t>
      </w:r>
      <w:r w:rsidR="005F52FC">
        <w:t xml:space="preserve"> Saves </w:t>
      </w:r>
      <w:proofErr w:type="gramStart"/>
      <w:r w:rsidR="005F52FC">
        <w:t>costs ,</w:t>
      </w:r>
      <w:proofErr w:type="gramEnd"/>
      <w:r w:rsidR="000B3E97">
        <w:t xml:space="preserve"> </w:t>
      </w:r>
      <w:r w:rsidR="005F52FC">
        <w:t xml:space="preserve"> avoid losses.</w:t>
      </w:r>
      <w:r>
        <w:br/>
      </w:r>
    </w:p>
    <w:p w:rsidR="007F1014" w:rsidRDefault="006449DA">
      <w:pPr>
        <w:pStyle w:val="Heading2"/>
      </w:pPr>
      <w:r>
        <w:t>Case Study 28</w:t>
      </w:r>
    </w:p>
    <w:p w:rsidR="007F1014" w:rsidRDefault="006449DA">
      <w:r>
        <w:t>• Business Problem Statement:</w:t>
      </w:r>
      <w:r w:rsidR="00A5172E">
        <w:t xml:space="preserve"> Lack of a structured method to identify high-impact products and reduce errors.</w:t>
      </w:r>
    </w:p>
    <w:p w:rsidR="007F1014" w:rsidRDefault="006449DA">
      <w:r>
        <w:t>• Simplified Context of the Problem:</w:t>
      </w:r>
      <w:r w:rsidR="00A5172E">
        <w:t xml:space="preserve"> Manual and inconsistent processes cause inefficiencies and reduce quality.</w:t>
      </w:r>
    </w:p>
    <w:p w:rsidR="007F1014" w:rsidRDefault="006449DA">
      <w:r>
        <w:t>• Problem Identification:</w:t>
      </w:r>
      <w:r w:rsidR="00A5172E">
        <w:t xml:space="preserve"> No clear visibility into which product/process contributes most to value or loss.</w:t>
      </w:r>
    </w:p>
    <w:p w:rsidR="007F1014" w:rsidRDefault="006449DA">
      <w:r>
        <w:lastRenderedPageBreak/>
        <w:t>• Business Objective:</w:t>
      </w:r>
      <w:r w:rsidR="00A5172E">
        <w:t xml:space="preserve"> Apply DMAIC to improve quality, reduce errors, and identify impactful products.</w:t>
      </w:r>
    </w:p>
    <w:p w:rsidR="007F1014" w:rsidRDefault="006449DA">
      <w:r>
        <w:t>• Stakeholder Expectations:</w:t>
      </w:r>
      <w:r w:rsidR="00A5172E">
        <w:t xml:space="preserve"> Better product insights, fewer defects, increased efficiency.</w:t>
      </w:r>
    </w:p>
    <w:p w:rsidR="007F1014" w:rsidRDefault="006449DA">
      <w:r>
        <w:t>• Constraints &amp; Limitations:</w:t>
      </w:r>
      <w:r w:rsidR="00A5172E">
        <w:t xml:space="preserve"> Data collection issues, employee resistance, time for implementation.</w:t>
      </w:r>
    </w:p>
    <w:p w:rsidR="007F1014" w:rsidRDefault="006449DA">
      <w:r>
        <w:t>• Feasibility Check:</w:t>
      </w:r>
      <w:r w:rsidR="00A5172E">
        <w:t xml:space="preserve"> Feasible with proper data, tools, and trained teams.</w:t>
      </w:r>
    </w:p>
    <w:p w:rsidR="007F1014" w:rsidRDefault="006449DA">
      <w:r>
        <w:t>• Business Success Criteria:</w:t>
      </w:r>
      <w:r w:rsidR="00A5172E">
        <w:t xml:space="preserve"> Fewer process errors, improved quality and impact analysis.</w:t>
      </w:r>
    </w:p>
    <w:p w:rsidR="007F1014" w:rsidRDefault="006449DA">
      <w:r>
        <w:t>• ML Success Criteria:</w:t>
      </w:r>
      <w:r w:rsidR="00A5172E">
        <w:t xml:space="preserve"> Accurate identification of key factors and root causes.</w:t>
      </w:r>
    </w:p>
    <w:p w:rsidR="007F1014" w:rsidRDefault="006449DA">
      <w:r>
        <w:t>• Business Impact:</w:t>
      </w:r>
      <w:r w:rsidR="00A5172E" w:rsidRPr="00A5172E">
        <w:t xml:space="preserve"> </w:t>
      </w:r>
      <w:r w:rsidR="00A5172E">
        <w:t>Enhanced product quality, reduced cost, and better decision-making.</w:t>
      </w:r>
      <w:r>
        <w:br/>
      </w:r>
    </w:p>
    <w:p w:rsidR="007F1014" w:rsidRDefault="006449DA">
      <w:pPr>
        <w:pStyle w:val="Heading2"/>
      </w:pPr>
      <w:r>
        <w:t>Case Study 29</w:t>
      </w:r>
    </w:p>
    <w:p w:rsidR="007F1014" w:rsidRDefault="006449DA">
      <w:r>
        <w:t>• Business Problem Statement:</w:t>
      </w:r>
      <w:r w:rsidR="004005EB">
        <w:t xml:space="preserve"> Small product defects are missed by human inspectors and inspection takes time.</w:t>
      </w:r>
    </w:p>
    <w:p w:rsidR="007F1014" w:rsidRDefault="006449DA">
      <w:r>
        <w:t>• Simplified Context of the Problem:</w:t>
      </w:r>
      <w:r w:rsidR="004005EB">
        <w:t xml:space="preserve"> Manual inspection is slow and sometimes inaccurate.</w:t>
      </w:r>
    </w:p>
    <w:p w:rsidR="007F1014" w:rsidRDefault="006449DA">
      <w:r>
        <w:t>• Problem Identification:</w:t>
      </w:r>
      <w:r w:rsidR="004005EB">
        <w:t xml:space="preserve"> Inability to detect minor defects and delay in production.</w:t>
      </w:r>
    </w:p>
    <w:p w:rsidR="007F1014" w:rsidRDefault="006449DA">
      <w:r>
        <w:t>• Business Objective:</w:t>
      </w:r>
      <w:r w:rsidR="004005EB" w:rsidRPr="004005EB">
        <w:t xml:space="preserve"> </w:t>
      </w:r>
      <w:r w:rsidR="004005EB">
        <w:t>Automate visual inspection using AI/ML to improve speed and accuracy.</w:t>
      </w:r>
    </w:p>
    <w:p w:rsidR="007F1014" w:rsidRDefault="006449DA">
      <w:r>
        <w:t>• Stakeholder Expectations:</w:t>
      </w:r>
      <w:r w:rsidR="004005EB">
        <w:t xml:space="preserve"> Fast, accurate, and consistent defect detection.</w:t>
      </w:r>
    </w:p>
    <w:p w:rsidR="007F1014" w:rsidRDefault="006449DA">
      <w:r>
        <w:t>• Constraints &amp; Limitations:</w:t>
      </w:r>
      <w:r w:rsidR="004005EB">
        <w:t xml:space="preserve"> High setup cost, need for large image datasets, integration complexity.</w:t>
      </w:r>
    </w:p>
    <w:p w:rsidR="007F1014" w:rsidRDefault="006449DA">
      <w:r>
        <w:t>• Feasibility Check:</w:t>
      </w:r>
      <w:r w:rsidR="004005EB">
        <w:t xml:space="preserve"> Technically feasible with proper hardware, data, and skilled team.</w:t>
      </w:r>
    </w:p>
    <w:p w:rsidR="007F1014" w:rsidRDefault="006449DA">
      <w:r>
        <w:t>• Business Success Criteria:</w:t>
      </w:r>
      <w:r w:rsidR="004005EB">
        <w:t xml:space="preserve"> Reduced inspection time, improved quality control.</w:t>
      </w:r>
    </w:p>
    <w:p w:rsidR="007F1014" w:rsidRDefault="006449DA">
      <w:r>
        <w:t>• ML Success Criteria:</w:t>
      </w:r>
      <w:r w:rsidR="004005EB">
        <w:t xml:space="preserve"> High detection </w:t>
      </w:r>
      <w:proofErr w:type="gramStart"/>
      <w:r w:rsidR="004005EB">
        <w:t>accuracy</w:t>
      </w:r>
      <w:r w:rsidR="00A5172E">
        <w:t xml:space="preserve"> </w:t>
      </w:r>
      <w:r w:rsidR="004005EB">
        <w:t>,</w:t>
      </w:r>
      <w:proofErr w:type="gramEnd"/>
      <w:r w:rsidR="004005EB">
        <w:t xml:space="preserve"> low false negatives.</w:t>
      </w:r>
    </w:p>
    <w:p w:rsidR="007F1014" w:rsidRDefault="006449DA">
      <w:r>
        <w:t>• Business Impact:</w:t>
      </w:r>
      <w:r w:rsidR="005D4BCE">
        <w:t xml:space="preserve"> Increases </w:t>
      </w:r>
      <w:proofErr w:type="gramStart"/>
      <w:r w:rsidR="005D4BCE">
        <w:t>efficiency,</w:t>
      </w:r>
      <w:proofErr w:type="gramEnd"/>
      <w:r w:rsidR="005D4BCE">
        <w:t xml:space="preserve"> reduces rework and costs, improves customer satisfaction.</w:t>
      </w:r>
      <w:r>
        <w:br/>
      </w:r>
    </w:p>
    <w:p w:rsidR="007F1014" w:rsidRDefault="006449DA">
      <w:pPr>
        <w:pStyle w:val="Heading2"/>
      </w:pPr>
      <w:r>
        <w:t>Case Study 30</w:t>
      </w:r>
    </w:p>
    <w:p w:rsidR="007F1014" w:rsidRPr="00A66585" w:rsidRDefault="006449DA">
      <w:pPr>
        <w:rPr>
          <w:sz w:val="21"/>
          <w:szCs w:val="21"/>
        </w:rPr>
      </w:pPr>
      <w:r w:rsidRPr="00A66585">
        <w:rPr>
          <w:sz w:val="21"/>
          <w:szCs w:val="21"/>
        </w:rPr>
        <w:t>• Business Problem Statement:</w:t>
      </w:r>
      <w:r w:rsidR="00A66585" w:rsidRPr="00A66585">
        <w:rPr>
          <w:sz w:val="21"/>
          <w:szCs w:val="21"/>
        </w:rPr>
        <w:t xml:space="preserve"> The </w:t>
      </w:r>
      <w:proofErr w:type="gramStart"/>
      <w:r w:rsidR="00A66585" w:rsidRPr="00A66585">
        <w:rPr>
          <w:sz w:val="21"/>
          <w:szCs w:val="21"/>
        </w:rPr>
        <w:t>company</w:t>
      </w:r>
      <w:proofErr w:type="gramEnd"/>
      <w:r w:rsidR="00A66585" w:rsidRPr="00A66585">
        <w:rPr>
          <w:sz w:val="21"/>
          <w:szCs w:val="21"/>
        </w:rPr>
        <w:t xml:space="preserve"> wants to improve product usage and brand image by redesigning the product based on customer preferences.</w:t>
      </w:r>
    </w:p>
    <w:p w:rsidR="007F1014" w:rsidRPr="00A66585" w:rsidRDefault="006449DA">
      <w:pPr>
        <w:rPr>
          <w:sz w:val="21"/>
          <w:szCs w:val="21"/>
        </w:rPr>
      </w:pPr>
      <w:r w:rsidRPr="00A66585">
        <w:rPr>
          <w:sz w:val="21"/>
          <w:szCs w:val="21"/>
        </w:rPr>
        <w:t>• Simplified Context of the Problem:</w:t>
      </w:r>
      <w:r w:rsidR="00A66585" w:rsidRPr="00A66585">
        <w:rPr>
          <w:sz w:val="21"/>
          <w:szCs w:val="21"/>
        </w:rPr>
        <w:t xml:space="preserve"> Current product design doesn't fully align with customer needs, leading to lower engagement.</w:t>
      </w:r>
    </w:p>
    <w:p w:rsidR="007F1014" w:rsidRPr="00A66585" w:rsidRDefault="006449DA">
      <w:pPr>
        <w:rPr>
          <w:sz w:val="21"/>
          <w:szCs w:val="21"/>
        </w:rPr>
      </w:pPr>
      <w:r w:rsidRPr="00A66585">
        <w:rPr>
          <w:sz w:val="21"/>
          <w:szCs w:val="21"/>
        </w:rPr>
        <w:lastRenderedPageBreak/>
        <w:t>• Problem Identification:</w:t>
      </w:r>
      <w:r w:rsidR="00A66585" w:rsidRPr="00A66585">
        <w:rPr>
          <w:sz w:val="21"/>
          <w:szCs w:val="21"/>
        </w:rPr>
        <w:t xml:space="preserve"> Lack of insights into which features </w:t>
      </w:r>
      <w:proofErr w:type="gramStart"/>
      <w:r w:rsidR="00A66585" w:rsidRPr="00A66585">
        <w:rPr>
          <w:sz w:val="21"/>
          <w:szCs w:val="21"/>
        </w:rPr>
        <w:t>customers</w:t>
      </w:r>
      <w:proofErr w:type="gramEnd"/>
      <w:r w:rsidR="00A66585" w:rsidRPr="00A66585">
        <w:rPr>
          <w:sz w:val="21"/>
          <w:szCs w:val="21"/>
        </w:rPr>
        <w:t xml:space="preserve"> value and how they interact with the product.</w:t>
      </w:r>
    </w:p>
    <w:p w:rsidR="007F1014" w:rsidRPr="00A66585" w:rsidRDefault="006449DA" w:rsidP="00A66585">
      <w:pPr>
        <w:pStyle w:val="NormalWeb"/>
        <w:rPr>
          <w:rFonts w:asciiTheme="minorHAnsi" w:hAnsiTheme="minorHAnsi"/>
          <w:sz w:val="21"/>
          <w:szCs w:val="21"/>
        </w:rPr>
      </w:pPr>
      <w:r w:rsidRPr="00A66585">
        <w:rPr>
          <w:rFonts w:asciiTheme="minorHAnsi" w:hAnsiTheme="minorHAnsi"/>
          <w:sz w:val="21"/>
          <w:szCs w:val="21"/>
        </w:rPr>
        <w:t>• Business Objective:</w:t>
      </w:r>
      <w:r w:rsidR="00A66585" w:rsidRPr="00A66585">
        <w:rPr>
          <w:rFonts w:asciiTheme="minorHAnsi" w:hAnsiTheme="minorHAnsi"/>
          <w:sz w:val="21"/>
          <w:szCs w:val="21"/>
        </w:rPr>
        <w:t xml:space="preserve">  Identify popular features and customer behavior to guide design upgrades.</w:t>
      </w:r>
    </w:p>
    <w:p w:rsidR="007F1014" w:rsidRPr="00A66585" w:rsidRDefault="006449DA" w:rsidP="00A66585">
      <w:pPr>
        <w:pStyle w:val="NormalWeb"/>
        <w:rPr>
          <w:rFonts w:asciiTheme="minorHAnsi" w:hAnsiTheme="minorHAnsi"/>
          <w:sz w:val="21"/>
          <w:szCs w:val="21"/>
        </w:rPr>
      </w:pPr>
      <w:r w:rsidRPr="00A66585">
        <w:rPr>
          <w:rFonts w:asciiTheme="minorHAnsi" w:hAnsiTheme="minorHAnsi"/>
          <w:sz w:val="21"/>
          <w:szCs w:val="21"/>
        </w:rPr>
        <w:t>• Stakeholder Expectations:</w:t>
      </w:r>
      <w:r w:rsidR="00A66585" w:rsidRPr="00A66585">
        <w:rPr>
          <w:rFonts w:asciiTheme="minorHAnsi" w:hAnsiTheme="minorHAnsi"/>
          <w:sz w:val="21"/>
          <w:szCs w:val="21"/>
        </w:rPr>
        <w:t xml:space="preserve">  Increased product usage, customer satisfaction, and brand reputation.</w:t>
      </w:r>
    </w:p>
    <w:p w:rsidR="007F1014" w:rsidRPr="00A66585" w:rsidRDefault="006449DA" w:rsidP="00A66585">
      <w:pPr>
        <w:pStyle w:val="NormalWeb"/>
        <w:rPr>
          <w:rFonts w:asciiTheme="minorHAnsi" w:hAnsiTheme="minorHAnsi"/>
          <w:sz w:val="21"/>
          <w:szCs w:val="21"/>
        </w:rPr>
      </w:pPr>
      <w:r w:rsidRPr="00A66585">
        <w:rPr>
          <w:rFonts w:asciiTheme="minorHAnsi" w:hAnsiTheme="minorHAnsi"/>
          <w:sz w:val="21"/>
          <w:szCs w:val="21"/>
        </w:rPr>
        <w:t>• Constraints &amp; Limitations:</w:t>
      </w:r>
      <w:r w:rsidR="00A66585" w:rsidRPr="00A66585">
        <w:rPr>
          <w:rFonts w:asciiTheme="minorHAnsi" w:hAnsiTheme="minorHAnsi"/>
          <w:sz w:val="21"/>
          <w:szCs w:val="21"/>
        </w:rPr>
        <w:t xml:space="preserve"> Budget, time, data availability, and privacy regulations.</w:t>
      </w:r>
    </w:p>
    <w:p w:rsidR="007F1014" w:rsidRPr="00A66585" w:rsidRDefault="006449DA" w:rsidP="00A66585">
      <w:pPr>
        <w:pStyle w:val="NormalWeb"/>
        <w:rPr>
          <w:rFonts w:asciiTheme="minorHAnsi" w:hAnsiTheme="minorHAnsi"/>
          <w:sz w:val="21"/>
          <w:szCs w:val="21"/>
        </w:rPr>
      </w:pPr>
      <w:r w:rsidRPr="00A66585">
        <w:rPr>
          <w:rFonts w:asciiTheme="minorHAnsi" w:hAnsiTheme="minorHAnsi"/>
          <w:sz w:val="21"/>
          <w:szCs w:val="21"/>
        </w:rPr>
        <w:t>• Feasibility Check:</w:t>
      </w:r>
      <w:r w:rsidR="00A66585" w:rsidRPr="00A66585">
        <w:rPr>
          <w:rFonts w:asciiTheme="minorHAnsi" w:hAnsiTheme="minorHAnsi"/>
          <w:sz w:val="21"/>
          <w:szCs w:val="21"/>
        </w:rPr>
        <w:t xml:space="preserve">  Feasible if sufficient user data and analytical tools are available.</w:t>
      </w:r>
    </w:p>
    <w:p w:rsidR="007F1014" w:rsidRPr="00A66585" w:rsidRDefault="006449DA">
      <w:pPr>
        <w:rPr>
          <w:sz w:val="21"/>
          <w:szCs w:val="21"/>
        </w:rPr>
      </w:pPr>
      <w:r w:rsidRPr="00A66585">
        <w:rPr>
          <w:sz w:val="21"/>
          <w:szCs w:val="21"/>
        </w:rPr>
        <w:t>• Business Success Criteria:</w:t>
      </w:r>
      <w:r w:rsidR="00A66585" w:rsidRPr="00A66585">
        <w:rPr>
          <w:sz w:val="21"/>
          <w:szCs w:val="21"/>
        </w:rPr>
        <w:t xml:space="preserve"> Increased usage, positive feedback, better sales.</w:t>
      </w:r>
    </w:p>
    <w:p w:rsidR="007F1014" w:rsidRPr="00A66585" w:rsidRDefault="006449DA" w:rsidP="00A66585">
      <w:pPr>
        <w:pStyle w:val="NormalWeb"/>
        <w:rPr>
          <w:rFonts w:asciiTheme="minorHAnsi" w:hAnsiTheme="minorHAnsi"/>
          <w:sz w:val="21"/>
          <w:szCs w:val="21"/>
        </w:rPr>
      </w:pPr>
      <w:proofErr w:type="gramStart"/>
      <w:r w:rsidRPr="00A66585">
        <w:rPr>
          <w:rFonts w:asciiTheme="minorHAnsi" w:hAnsiTheme="minorHAnsi"/>
          <w:sz w:val="21"/>
          <w:szCs w:val="21"/>
        </w:rPr>
        <w:t>• ML Success Criteria:</w:t>
      </w:r>
      <w:r w:rsidR="00A66585" w:rsidRPr="00A66585">
        <w:rPr>
          <w:rFonts w:asciiTheme="minorHAnsi" w:hAnsiTheme="minorHAnsi"/>
          <w:sz w:val="21"/>
          <w:szCs w:val="21"/>
        </w:rPr>
        <w:t xml:space="preserve"> Accurate identification of key features and behavior patterns.</w:t>
      </w:r>
      <w:proofErr w:type="gramEnd"/>
    </w:p>
    <w:p w:rsidR="00A66585" w:rsidRDefault="006449DA" w:rsidP="00A66585">
      <w:pPr>
        <w:pStyle w:val="NormalWeb"/>
      </w:pPr>
      <w:r w:rsidRPr="00A66585">
        <w:rPr>
          <w:rFonts w:asciiTheme="minorHAnsi" w:hAnsiTheme="minorHAnsi"/>
          <w:sz w:val="21"/>
          <w:szCs w:val="21"/>
        </w:rPr>
        <w:t>• Business Impact:</w:t>
      </w:r>
      <w:r w:rsidR="00A66585" w:rsidRPr="00A66585">
        <w:rPr>
          <w:rFonts w:asciiTheme="minorHAnsi" w:hAnsiTheme="minorHAnsi"/>
          <w:sz w:val="21"/>
          <w:szCs w:val="21"/>
        </w:rPr>
        <w:t xml:space="preserve"> Enhanced product design, improved customer loyalty, and stronger brand presence</w:t>
      </w:r>
      <w:r w:rsidR="00A66585">
        <w:t>.</w:t>
      </w:r>
    </w:p>
    <w:p w:rsidR="007F1014" w:rsidRDefault="006449DA">
      <w:r>
        <w:br/>
      </w:r>
    </w:p>
    <w:p w:rsidR="007F1014" w:rsidRDefault="006449DA">
      <w:pPr>
        <w:pStyle w:val="Heading2"/>
      </w:pPr>
      <w:r>
        <w:t>Case Study 31</w:t>
      </w:r>
    </w:p>
    <w:p w:rsidR="007F1014" w:rsidRDefault="006449DA">
      <w:r>
        <w:t>• Business Problem Statement:</w:t>
      </w:r>
      <w:r w:rsidR="00003BA7">
        <w:t xml:space="preserve"> Contract manufacturers struggle to justify their product development choices due to lack of reliable, data-driven insights.</w:t>
      </w:r>
    </w:p>
    <w:p w:rsidR="007F1014" w:rsidRDefault="006449DA">
      <w:r>
        <w:t>• Simplified Context of the Problem:</w:t>
      </w:r>
      <w:r w:rsidR="00003BA7">
        <w:t xml:space="preserve"> Manufacturers need to make informed decisions based on quality, cost, and reliability.</w:t>
      </w:r>
    </w:p>
    <w:p w:rsidR="007F1014" w:rsidRDefault="006449DA">
      <w:r>
        <w:t>• Problem Identification:</w:t>
      </w:r>
      <w:r w:rsidR="00003BA7">
        <w:t xml:space="preserve"> Lack of understanding data which affects for justification which causes customer confidence.</w:t>
      </w:r>
    </w:p>
    <w:p w:rsidR="007F1014" w:rsidRDefault="006449DA">
      <w:r>
        <w:t>• Business Objective:</w:t>
      </w:r>
      <w:r w:rsidR="00003BA7">
        <w:t xml:space="preserve"> Understanding the proper data which help to increase trust of customer.</w:t>
      </w:r>
    </w:p>
    <w:p w:rsidR="007F1014" w:rsidRDefault="006449DA">
      <w:r>
        <w:t>• Stakeholder Expectations:</w:t>
      </w:r>
      <w:r w:rsidR="00003BA7">
        <w:t xml:space="preserve"> High product quality, customer satisfaction and trust.</w:t>
      </w:r>
    </w:p>
    <w:p w:rsidR="007F1014" w:rsidRDefault="006449DA">
      <w:r>
        <w:t>• Constraints &amp; Limitations:</w:t>
      </w:r>
      <w:r w:rsidR="00003BA7">
        <w:t xml:space="preserve"> Limited access to accurate data.</w:t>
      </w:r>
    </w:p>
    <w:p w:rsidR="007F1014" w:rsidRDefault="006449DA">
      <w:r>
        <w:t>• Feasibility Check:</w:t>
      </w:r>
      <w:r w:rsidR="00E979ED">
        <w:t xml:space="preserve"> Technically feasible with proper system and advanced tools,</w:t>
      </w:r>
    </w:p>
    <w:p w:rsidR="007F1014" w:rsidRDefault="006449DA">
      <w:r>
        <w:t>• Business Success Criteria:</w:t>
      </w:r>
      <w:r w:rsidR="00E979ED">
        <w:t xml:space="preserve"> Improve customer satisfaction and faster product approval.</w:t>
      </w:r>
    </w:p>
    <w:p w:rsidR="007F1014" w:rsidRDefault="006449DA">
      <w:proofErr w:type="gramStart"/>
      <w:r>
        <w:t>• ML Success Criteria:</w:t>
      </w:r>
      <w:r w:rsidR="00E979ED">
        <w:t xml:space="preserve"> High model accuracy to predicting the quality data.</w:t>
      </w:r>
      <w:proofErr w:type="gramEnd"/>
    </w:p>
    <w:p w:rsidR="007F1014" w:rsidRDefault="006449DA">
      <w:r>
        <w:lastRenderedPageBreak/>
        <w:t>• Business Impact:</w:t>
      </w:r>
      <w:r w:rsidR="00E979ED">
        <w:t xml:space="preserve"> Better product decisions, stronger customer relationships, and competitive advantage in the market.</w:t>
      </w:r>
      <w:r>
        <w:br/>
      </w:r>
    </w:p>
    <w:p w:rsidR="007F1014" w:rsidRDefault="006449DA">
      <w:pPr>
        <w:pStyle w:val="Heading2"/>
      </w:pPr>
      <w:r>
        <w:t>Case Study 32</w:t>
      </w:r>
    </w:p>
    <w:p w:rsidR="00E133FC" w:rsidRPr="00E133FC" w:rsidRDefault="006449DA" w:rsidP="00E133FC">
      <w:pPr>
        <w:pStyle w:val="NormalWeb"/>
        <w:rPr>
          <w:rFonts w:asciiTheme="minorHAnsi" w:hAnsiTheme="minorHAnsi"/>
          <w:sz w:val="22"/>
          <w:szCs w:val="22"/>
        </w:rPr>
      </w:pPr>
      <w:r w:rsidRPr="00E133FC">
        <w:rPr>
          <w:rFonts w:asciiTheme="minorHAnsi" w:hAnsiTheme="minorHAnsi"/>
          <w:sz w:val="22"/>
          <w:szCs w:val="22"/>
        </w:rPr>
        <w:t>• Business Problem Statement:</w:t>
      </w:r>
      <w:r w:rsidR="005E4DC9" w:rsidRPr="00E133FC">
        <w:rPr>
          <w:rFonts w:asciiTheme="minorHAnsi" w:hAnsiTheme="minorHAnsi"/>
          <w:sz w:val="22"/>
          <w:szCs w:val="22"/>
        </w:rPr>
        <w:t xml:space="preserve"> </w:t>
      </w:r>
      <w:r w:rsidR="00E133FC" w:rsidRPr="00E133FC">
        <w:rPr>
          <w:rFonts w:asciiTheme="minorHAnsi" w:hAnsiTheme="minorHAnsi"/>
          <w:sz w:val="22"/>
          <w:szCs w:val="22"/>
        </w:rPr>
        <w:t xml:space="preserve"> Manufacturers face inefficiencies and hidden losses in their production, logistics, and supply chain operations due to lack of deep analytical insights.</w:t>
      </w:r>
    </w:p>
    <w:p w:rsidR="007F1014" w:rsidRPr="00E133FC" w:rsidRDefault="006449DA">
      <w:r w:rsidRPr="00E133FC">
        <w:t>• Simplified Context of the Problem:</w:t>
      </w:r>
      <w:r w:rsidR="00E133FC" w:rsidRPr="00E133FC">
        <w:t xml:space="preserve"> Routine manufacturing and distribution methods are not optimized, leading to delays, waste, and reduced profitability.</w:t>
      </w:r>
    </w:p>
    <w:p w:rsidR="007F1014" w:rsidRPr="00E133FC" w:rsidRDefault="006449DA" w:rsidP="00E133FC">
      <w:pPr>
        <w:pStyle w:val="NormalWeb"/>
        <w:rPr>
          <w:rFonts w:asciiTheme="minorHAnsi" w:hAnsiTheme="minorHAnsi"/>
          <w:sz w:val="22"/>
          <w:szCs w:val="22"/>
        </w:rPr>
      </w:pPr>
      <w:r w:rsidRPr="00E133FC">
        <w:rPr>
          <w:rFonts w:asciiTheme="minorHAnsi" w:hAnsiTheme="minorHAnsi"/>
          <w:sz w:val="22"/>
          <w:szCs w:val="22"/>
        </w:rPr>
        <w:t>• Problem Identification:</w:t>
      </w:r>
      <w:r w:rsidR="00E133FC" w:rsidRPr="00E133FC">
        <w:rPr>
          <w:rFonts w:asciiTheme="minorHAnsi" w:hAnsiTheme="minorHAnsi"/>
          <w:sz w:val="22"/>
          <w:szCs w:val="22"/>
        </w:rPr>
        <w:t xml:space="preserve"> Lack of visibility into operations and poor utilization of data prevent identification of inefficiencies.</w:t>
      </w:r>
    </w:p>
    <w:p w:rsidR="007F1014" w:rsidRPr="00E133FC" w:rsidRDefault="006449DA">
      <w:r w:rsidRPr="00E133FC">
        <w:t>• Business Objective:</w:t>
      </w:r>
      <w:r w:rsidR="00E133FC" w:rsidRPr="00E133FC">
        <w:t xml:space="preserve"> To gain actionable insights across production, inventory, logistics, and supply chain for improved decision-making and efficiency.</w:t>
      </w:r>
    </w:p>
    <w:p w:rsidR="007F1014" w:rsidRPr="00E133FC" w:rsidRDefault="006449DA" w:rsidP="00E133FC">
      <w:pPr>
        <w:pStyle w:val="NormalWeb"/>
        <w:rPr>
          <w:rFonts w:asciiTheme="minorHAnsi" w:hAnsiTheme="minorHAnsi"/>
          <w:sz w:val="22"/>
          <w:szCs w:val="22"/>
        </w:rPr>
      </w:pPr>
      <w:r w:rsidRPr="00E133FC">
        <w:rPr>
          <w:rFonts w:asciiTheme="minorHAnsi" w:hAnsiTheme="minorHAnsi"/>
          <w:sz w:val="22"/>
          <w:szCs w:val="22"/>
        </w:rPr>
        <w:t>• Stakeholder Expectations:</w:t>
      </w:r>
      <w:r w:rsidR="00E133FC" w:rsidRPr="00E133FC">
        <w:rPr>
          <w:rFonts w:asciiTheme="minorHAnsi" w:hAnsiTheme="minorHAnsi"/>
          <w:sz w:val="22"/>
          <w:szCs w:val="22"/>
        </w:rPr>
        <w:t xml:space="preserve"> Data-backed strategic decisions</w:t>
      </w:r>
      <w:proofErr w:type="gramStart"/>
      <w:r w:rsidR="00E133FC" w:rsidRPr="00E133FC">
        <w:rPr>
          <w:rFonts w:asciiTheme="minorHAnsi" w:hAnsiTheme="minorHAnsi"/>
          <w:sz w:val="22"/>
          <w:szCs w:val="22"/>
        </w:rPr>
        <w:t>,  Transparent</w:t>
      </w:r>
      <w:proofErr w:type="gramEnd"/>
      <w:r w:rsidR="00E133FC" w:rsidRPr="00E133FC">
        <w:rPr>
          <w:rFonts w:asciiTheme="minorHAnsi" w:hAnsiTheme="minorHAnsi"/>
          <w:sz w:val="22"/>
          <w:szCs w:val="22"/>
        </w:rPr>
        <w:t xml:space="preserve"> and efficient operations</w:t>
      </w:r>
    </w:p>
    <w:p w:rsidR="007F1014" w:rsidRPr="00E133FC" w:rsidRDefault="006449DA" w:rsidP="00E133FC">
      <w:pPr>
        <w:pStyle w:val="NormalWeb"/>
        <w:rPr>
          <w:rFonts w:asciiTheme="minorHAnsi" w:hAnsiTheme="minorHAnsi"/>
          <w:sz w:val="22"/>
          <w:szCs w:val="22"/>
        </w:rPr>
      </w:pPr>
      <w:r w:rsidRPr="00E133FC">
        <w:rPr>
          <w:rFonts w:asciiTheme="minorHAnsi" w:hAnsiTheme="minorHAnsi"/>
          <w:sz w:val="22"/>
          <w:szCs w:val="22"/>
        </w:rPr>
        <w:t>• Constraints &amp; Limitations:</w:t>
      </w:r>
      <w:r w:rsidR="00E133FC" w:rsidRPr="00E133FC">
        <w:rPr>
          <w:rFonts w:asciiTheme="minorHAnsi" w:hAnsiTheme="minorHAnsi"/>
          <w:sz w:val="22"/>
          <w:szCs w:val="22"/>
        </w:rPr>
        <w:t xml:space="preserve"> High cost of analytics tools</w:t>
      </w:r>
    </w:p>
    <w:p w:rsidR="007F1014" w:rsidRPr="00E133FC" w:rsidRDefault="006449DA">
      <w:r w:rsidRPr="00E133FC">
        <w:t>• Feasibility Check:</w:t>
      </w:r>
      <w:r w:rsidR="00E133FC" w:rsidRPr="00E133FC">
        <w:t xml:space="preserve"> Feasible with the use of AI/ML tools and cross-functional data integration.</w:t>
      </w:r>
    </w:p>
    <w:p w:rsidR="007F1014" w:rsidRPr="00E133FC" w:rsidRDefault="006449DA">
      <w:r w:rsidRPr="00E133FC">
        <w:t>• Business Success Criteria:</w:t>
      </w:r>
      <w:r w:rsidR="00E133FC" w:rsidRPr="00E133FC">
        <w:t xml:space="preserve"> Reduction in production delays, improved profit margins, and better resource planning.</w:t>
      </w:r>
    </w:p>
    <w:p w:rsidR="007F1014" w:rsidRPr="00E133FC" w:rsidRDefault="006449DA">
      <w:r w:rsidRPr="00E133FC">
        <w:t>• ML Success Criteria:</w:t>
      </w:r>
      <w:r w:rsidR="00E133FC" w:rsidRPr="00E133FC">
        <w:t xml:space="preserve"> High model accuracy in predicting process bottlenecks, inventory demands, and logistics delays</w:t>
      </w:r>
    </w:p>
    <w:p w:rsidR="007F1014" w:rsidRPr="00E133FC" w:rsidRDefault="006449DA">
      <w:r w:rsidRPr="00E133FC">
        <w:t>• Business Impact:</w:t>
      </w:r>
      <w:r w:rsidR="00E133FC" w:rsidRPr="00E133FC">
        <w:t xml:space="preserve"> Improved operational efficiency, increased profitability, and smarter end-to-end supply chain management.</w:t>
      </w:r>
      <w:r w:rsidRPr="00E133FC">
        <w:br/>
      </w:r>
    </w:p>
    <w:p w:rsidR="007F1014" w:rsidRDefault="006449DA">
      <w:pPr>
        <w:pStyle w:val="Heading2"/>
      </w:pPr>
      <w:r>
        <w:t>Case Study 33</w:t>
      </w:r>
    </w:p>
    <w:p w:rsidR="007F1014" w:rsidRDefault="006449DA">
      <w:r>
        <w:t>• Business Problem Statement:</w:t>
      </w:r>
      <w:r w:rsidR="001D7B82">
        <w:t xml:space="preserve"> There is a gap between available job opportunities and the skilled labor force, leading to prolonged vacancies and inefficiencies in recruitment.</w:t>
      </w:r>
    </w:p>
    <w:p w:rsidR="007F1014" w:rsidRDefault="006449DA">
      <w:r>
        <w:t>• Simplified Context of the Problem:</w:t>
      </w:r>
      <w:r w:rsidR="001D7B82">
        <w:t xml:space="preserve"> Unable to find the suitable qualify candidates which affects to entire business and productivity.</w:t>
      </w:r>
    </w:p>
    <w:p w:rsidR="007F1014" w:rsidRDefault="006449DA">
      <w:r>
        <w:t>• Problem Identification:</w:t>
      </w:r>
      <w:r w:rsidR="001D7B82">
        <w:t xml:space="preserve"> Shortage of skilled candidate, complex job roles.</w:t>
      </w:r>
    </w:p>
    <w:p w:rsidR="007F1014" w:rsidRDefault="006449DA">
      <w:r>
        <w:t>• Business Objective:</w:t>
      </w:r>
      <w:r w:rsidR="001D7B82">
        <w:t xml:space="preserve"> To identify skill gaps in the labor market and streamline the hiring process using data-driven insights.</w:t>
      </w:r>
    </w:p>
    <w:p w:rsidR="007F1014" w:rsidRDefault="006449DA">
      <w:r>
        <w:lastRenderedPageBreak/>
        <w:t>• Stakeholder Expectations:</w:t>
      </w:r>
      <w:r w:rsidR="001D7B82" w:rsidRPr="001D7B82">
        <w:t xml:space="preserve"> </w:t>
      </w:r>
      <w:r w:rsidR="001D7B82">
        <w:t xml:space="preserve">Accurate labor market analysis, </w:t>
      </w:r>
      <w:proofErr w:type="gramStart"/>
      <w:r w:rsidR="001D7B82">
        <w:t>Reduced</w:t>
      </w:r>
      <w:proofErr w:type="gramEnd"/>
      <w:r w:rsidR="001D7B82">
        <w:t xml:space="preserve"> vacancy duration.</w:t>
      </w:r>
    </w:p>
    <w:p w:rsidR="007F1014" w:rsidRDefault="006449DA">
      <w:r>
        <w:t>• Constraints &amp; Limitations:</w:t>
      </w:r>
      <w:r w:rsidR="001D7B82">
        <w:t xml:space="preserve"> Outdated or incomplete job data, Limited data sharing from employers.</w:t>
      </w:r>
    </w:p>
    <w:p w:rsidR="007F1014" w:rsidRDefault="006449DA">
      <w:r>
        <w:t>• Feasibility Check:</w:t>
      </w:r>
      <w:r w:rsidR="001D7B82">
        <w:t xml:space="preserve"> Feasible with access to updated labor data, integration of AI/ML tools, and collaboration between employers and the department.</w:t>
      </w:r>
    </w:p>
    <w:p w:rsidR="007F1014" w:rsidRDefault="006449DA">
      <w:r>
        <w:t>• Business Success Criteria:</w:t>
      </w:r>
      <w:r w:rsidR="001D7B82">
        <w:t xml:space="preserve"> Decrease in job vacancy periods and improved placement rates.</w:t>
      </w:r>
    </w:p>
    <w:p w:rsidR="007F1014" w:rsidRDefault="006449DA">
      <w:proofErr w:type="gramStart"/>
      <w:r>
        <w:t>• ML Success Criteria:</w:t>
      </w:r>
      <w:r w:rsidR="001D7B82">
        <w:t xml:space="preserve"> High accuracy in predicting skill shortages and job-market trends.</w:t>
      </w:r>
      <w:proofErr w:type="gramEnd"/>
    </w:p>
    <w:p w:rsidR="007F1014" w:rsidRDefault="006449DA">
      <w:r>
        <w:t>• Business Impact:</w:t>
      </w:r>
      <w:r w:rsidR="001D7B82" w:rsidRPr="001D7B82">
        <w:t xml:space="preserve"> </w:t>
      </w:r>
      <w:r w:rsidR="001D7B82">
        <w:t>Improved alignment between job demand and skilled workforce, leading to economic growth and reduced unemployment.</w:t>
      </w:r>
      <w:r>
        <w:br/>
      </w:r>
    </w:p>
    <w:p w:rsidR="007F1014" w:rsidRDefault="006449DA">
      <w:pPr>
        <w:pStyle w:val="Heading2"/>
      </w:pPr>
      <w:r>
        <w:t>Case Study 34</w:t>
      </w:r>
    </w:p>
    <w:p w:rsidR="007F1014" w:rsidRPr="00F903CE" w:rsidRDefault="006449DA">
      <w:r w:rsidRPr="00F903CE">
        <w:t>• Business Problem Statement:</w:t>
      </w:r>
      <w:r w:rsidR="00F903CE" w:rsidRPr="00F903CE">
        <w:t xml:space="preserve"> Sports organizations are unable to identify and predict future trends which cause to engage audience in sports.</w:t>
      </w:r>
    </w:p>
    <w:p w:rsidR="007F1014" w:rsidRPr="00F903CE" w:rsidRDefault="006449DA">
      <w:r w:rsidRPr="00F903CE">
        <w:t>• Simplified Context of the Problem:</w:t>
      </w:r>
      <w:r w:rsidR="00F903CE" w:rsidRPr="00F903CE">
        <w:t xml:space="preserve"> As the audience’s interests evolve rapidly, sports teams must adapt quickly using technology and data to stay relevant.</w:t>
      </w:r>
    </w:p>
    <w:p w:rsidR="007F1014" w:rsidRPr="00F903CE" w:rsidRDefault="006449DA">
      <w:r w:rsidRPr="00F903CE">
        <w:t>• Problem Identification:</w:t>
      </w:r>
      <w:r w:rsidR="00F903CE" w:rsidRPr="00F903CE">
        <w:t xml:space="preserve"> Inability to keep up with shifting trends and limited use of data-driven strategies leads to reduced fan engagement and revenue.</w:t>
      </w:r>
    </w:p>
    <w:p w:rsidR="007F1014" w:rsidRPr="00F903CE" w:rsidRDefault="006449DA">
      <w:r w:rsidRPr="00F903CE">
        <w:t>• Business Objective:</w:t>
      </w:r>
      <w:r w:rsidR="00F903CE" w:rsidRPr="00F903CE">
        <w:t xml:space="preserve"> To predict future sports trends and improve audience engagement through data and technology integration.</w:t>
      </w:r>
    </w:p>
    <w:p w:rsidR="007F1014" w:rsidRPr="00F903CE" w:rsidRDefault="006449DA">
      <w:r w:rsidRPr="00F903CE">
        <w:t>• Stakeholder Expectations:</w:t>
      </w:r>
      <w:r w:rsidR="00F903CE" w:rsidRPr="00F903CE">
        <w:t xml:space="preserve"> Increased fan loyalty and interaction, Enhanced use of emerging technologies.</w:t>
      </w:r>
    </w:p>
    <w:p w:rsidR="007F1014" w:rsidRPr="00F903CE" w:rsidRDefault="006449DA">
      <w:r w:rsidRPr="00F903CE">
        <w:t>• Constraints &amp; Limitations:</w:t>
      </w:r>
      <w:r w:rsidR="00F903CE" w:rsidRPr="00F903CE">
        <w:t xml:space="preserve"> Rapidly changing fan preferences, Data privacy and security issues.</w:t>
      </w:r>
    </w:p>
    <w:p w:rsidR="007F1014" w:rsidRPr="00F903CE" w:rsidRDefault="006449DA">
      <w:r w:rsidRPr="00F903CE">
        <w:t>• Feasibility Check:</w:t>
      </w:r>
      <w:r w:rsidR="00F903CE" w:rsidRPr="00F903CE">
        <w:t xml:space="preserve"> The solution is feasible with investment in digital tools, data analytics, and training. Collaboration between teams and tech experts is essential.</w:t>
      </w:r>
    </w:p>
    <w:p w:rsidR="007F1014" w:rsidRPr="00F903CE" w:rsidRDefault="006449DA">
      <w:r w:rsidRPr="00F903CE">
        <w:t>• Business Success Criteria:</w:t>
      </w:r>
      <w:r w:rsidR="00F903CE" w:rsidRPr="00F903CE">
        <w:t xml:space="preserve"> Increased fan base, higher digital engagement, and improved ticket or merchandise sales.</w:t>
      </w:r>
    </w:p>
    <w:p w:rsidR="007F1014" w:rsidRPr="00F903CE" w:rsidRDefault="006449DA" w:rsidP="00F903CE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903CE">
        <w:rPr>
          <w:rFonts w:asciiTheme="minorHAnsi" w:hAnsiTheme="minorHAnsi"/>
          <w:sz w:val="22"/>
          <w:szCs w:val="22"/>
        </w:rPr>
        <w:t>• ML Success Criteria:</w:t>
      </w:r>
      <w:r w:rsidR="00F903CE">
        <w:rPr>
          <w:rFonts w:asciiTheme="minorHAnsi" w:hAnsiTheme="minorHAnsi"/>
          <w:sz w:val="22"/>
          <w:szCs w:val="22"/>
        </w:rPr>
        <w:t xml:space="preserve"> </w:t>
      </w:r>
      <w:r w:rsidR="00F903CE" w:rsidRPr="00F903CE">
        <w:rPr>
          <w:rFonts w:asciiTheme="minorHAnsi" w:hAnsiTheme="minorHAnsi"/>
          <w:sz w:val="22"/>
          <w:szCs w:val="22"/>
        </w:rPr>
        <w:t xml:space="preserve"> Accurate trend predictions and personalized fan experience recommendations using data models.</w:t>
      </w:r>
      <w:proofErr w:type="gramEnd"/>
    </w:p>
    <w:p w:rsidR="007F1014" w:rsidRPr="00F903CE" w:rsidRDefault="006449DA">
      <w:r w:rsidRPr="00F903CE">
        <w:t>• Business Impact:</w:t>
      </w:r>
      <w:r w:rsidR="00F903CE" w:rsidRPr="00F903CE">
        <w:t xml:space="preserve"> Enhanced audience engagement, improved competitiveness, and new revenue streams through digital innovation.</w:t>
      </w:r>
      <w:r w:rsidRPr="00F903CE">
        <w:br/>
      </w:r>
    </w:p>
    <w:p w:rsidR="00F903CE" w:rsidRDefault="00F903CE">
      <w:pPr>
        <w:pStyle w:val="Heading2"/>
      </w:pPr>
    </w:p>
    <w:p w:rsidR="007F1014" w:rsidRDefault="006449DA">
      <w:pPr>
        <w:pStyle w:val="Heading2"/>
      </w:pPr>
      <w:r>
        <w:t>Case Study 35</w:t>
      </w:r>
    </w:p>
    <w:p w:rsidR="007F1014" w:rsidRPr="00F903CE" w:rsidRDefault="006449DA">
      <w:r w:rsidRPr="00F903CE">
        <w:t>• Business Problem Statement:</w:t>
      </w:r>
      <w:r w:rsidR="00F903CE" w:rsidRPr="00F903CE">
        <w:t xml:space="preserve"> Betting companies face challenges in accurately predicting sports outcomes due to the dynamic nature of sports events and the vast volume of data.</w:t>
      </w:r>
    </w:p>
    <w:p w:rsidR="007F1014" w:rsidRPr="00F903CE" w:rsidRDefault="006449DA">
      <w:r w:rsidRPr="00F903CE">
        <w:t>• Simplified Context of the Problem:</w:t>
      </w:r>
      <w:r w:rsidR="00F903CE" w:rsidRPr="00F903CE">
        <w:t xml:space="preserve"> To stay competitive and ensure profitability, betting companies need accurate, real-time outcome predictions based on global sports data.</w:t>
      </w:r>
    </w:p>
    <w:p w:rsidR="007F1014" w:rsidRPr="00F903CE" w:rsidRDefault="006449DA">
      <w:r w:rsidRPr="00F903CE">
        <w:t>• Problem Identification:</w:t>
      </w:r>
      <w:r w:rsidR="00F903CE" w:rsidRPr="00F903CE">
        <w:t xml:space="preserve"> High data volume, real-time processing needs, and unpredictability in sports events make it difficult to generate accurate odds.</w:t>
      </w:r>
    </w:p>
    <w:p w:rsidR="007F1014" w:rsidRPr="00F903CE" w:rsidRDefault="006449DA">
      <w:r w:rsidRPr="00F903CE">
        <w:t>• Business Objective:</w:t>
      </w:r>
      <w:r w:rsidR="00F903CE" w:rsidRPr="00F903CE">
        <w:t xml:space="preserve"> To use machine learning techniques to analyze sports data and produce accurate probability models for better odds-making and user engagement.</w:t>
      </w:r>
    </w:p>
    <w:p w:rsidR="007F1014" w:rsidRPr="00F903CE" w:rsidRDefault="006449DA">
      <w:r w:rsidRPr="00F903CE">
        <w:t>• Stakeholder Expectations:</w:t>
      </w:r>
      <w:r w:rsidR="00F903CE" w:rsidRPr="00F903CE">
        <w:t xml:space="preserve"> Accurate and fair odds, </w:t>
      </w:r>
      <w:proofErr w:type="gramStart"/>
      <w:r w:rsidR="00F903CE" w:rsidRPr="00F903CE">
        <w:t>Increased</w:t>
      </w:r>
      <w:proofErr w:type="gramEnd"/>
      <w:r w:rsidR="00F903CE" w:rsidRPr="00F903CE">
        <w:t xml:space="preserve"> profitability.</w:t>
      </w:r>
    </w:p>
    <w:p w:rsidR="007F1014" w:rsidRPr="00F903CE" w:rsidRDefault="006449DA" w:rsidP="00F903CE">
      <w:pPr>
        <w:pStyle w:val="NormalWeb"/>
        <w:rPr>
          <w:rFonts w:asciiTheme="minorHAnsi" w:hAnsiTheme="minorHAnsi"/>
          <w:sz w:val="22"/>
          <w:szCs w:val="22"/>
        </w:rPr>
      </w:pPr>
      <w:r w:rsidRPr="00F903CE">
        <w:rPr>
          <w:rFonts w:asciiTheme="minorHAnsi" w:hAnsiTheme="minorHAnsi"/>
          <w:sz w:val="22"/>
          <w:szCs w:val="22"/>
        </w:rPr>
        <w:t>• Constraints &amp; Limitations:</w:t>
      </w:r>
      <w:r w:rsidR="00F903CE" w:rsidRPr="00F903CE">
        <w:rPr>
          <w:rFonts w:asciiTheme="minorHAnsi" w:hAnsiTheme="minorHAnsi"/>
          <w:sz w:val="22"/>
          <w:szCs w:val="22"/>
        </w:rPr>
        <w:t xml:space="preserve"> Massive, unstructured, and fast-changing data.</w:t>
      </w:r>
    </w:p>
    <w:p w:rsidR="007F1014" w:rsidRPr="00F903CE" w:rsidRDefault="006449DA">
      <w:r w:rsidRPr="00F903CE">
        <w:t>• Feasibility Check:</w:t>
      </w:r>
      <w:r w:rsidR="00F903CE" w:rsidRPr="00F903CE">
        <w:t xml:space="preserve"> Feasible with access to high-quality data, skilled data scientists, and robust ML infrastructure.</w:t>
      </w:r>
    </w:p>
    <w:p w:rsidR="007F1014" w:rsidRPr="00F903CE" w:rsidRDefault="006449DA">
      <w:r w:rsidRPr="00F903CE">
        <w:t>• Business Success Criteria:</w:t>
      </w:r>
      <w:r w:rsidR="00F903CE" w:rsidRPr="00F903CE">
        <w:t xml:space="preserve"> Improved accuracy in odds-making, increased user satisfaction, and revenue growth.</w:t>
      </w:r>
    </w:p>
    <w:p w:rsidR="007F1014" w:rsidRPr="00F903CE" w:rsidRDefault="006449DA">
      <w:proofErr w:type="gramStart"/>
      <w:r w:rsidRPr="00F903CE">
        <w:t>• ML Success Criteria:</w:t>
      </w:r>
      <w:r w:rsidR="00F903CE" w:rsidRPr="00F903CE">
        <w:t xml:space="preserve"> High model precision in predicting outcomes, low error rates, and scalability across sports types.</w:t>
      </w:r>
      <w:proofErr w:type="gramEnd"/>
    </w:p>
    <w:p w:rsidR="00F903CE" w:rsidRPr="00F903CE" w:rsidRDefault="006449DA" w:rsidP="00F903CE">
      <w:pPr>
        <w:pStyle w:val="NormalWeb"/>
        <w:rPr>
          <w:rFonts w:asciiTheme="minorHAnsi" w:hAnsiTheme="minorHAnsi"/>
          <w:sz w:val="22"/>
          <w:szCs w:val="22"/>
        </w:rPr>
      </w:pPr>
      <w:r w:rsidRPr="00F903CE">
        <w:rPr>
          <w:rFonts w:asciiTheme="minorHAnsi" w:hAnsiTheme="minorHAnsi"/>
          <w:sz w:val="22"/>
          <w:szCs w:val="22"/>
        </w:rPr>
        <w:t>• Business Impact:</w:t>
      </w:r>
      <w:r w:rsidR="00F903CE" w:rsidRPr="00F903CE">
        <w:rPr>
          <w:rFonts w:asciiTheme="minorHAnsi" w:hAnsiTheme="minorHAnsi"/>
          <w:sz w:val="22"/>
          <w:szCs w:val="22"/>
        </w:rPr>
        <w:t xml:space="preserve"> Enhanced user trust, competitive advantage, regulatory compliance, and higher market share.</w:t>
      </w:r>
    </w:p>
    <w:p w:rsidR="007F1014" w:rsidRDefault="006449DA">
      <w:r w:rsidRPr="00F903CE">
        <w:br/>
      </w:r>
    </w:p>
    <w:p w:rsidR="007F1014" w:rsidRDefault="006449DA">
      <w:pPr>
        <w:pStyle w:val="Heading2"/>
      </w:pPr>
      <w:r>
        <w:t>Case Study 36</w:t>
      </w:r>
    </w:p>
    <w:p w:rsidR="007F1014" w:rsidRDefault="006449DA">
      <w:r>
        <w:t>• Business Problem Statement:</w:t>
      </w:r>
      <w:r w:rsidR="00AF6FBC">
        <w:t xml:space="preserve"> Stadiums and sponsors struggle to ensure that advertisements resonate effectively with a diverse audience, leading to reduced ad impact and ROI. </w:t>
      </w:r>
    </w:p>
    <w:p w:rsidR="007F1014" w:rsidRDefault="006449DA">
      <w:r>
        <w:t>• Simplified Context of the Problem:</w:t>
      </w:r>
      <w:r w:rsidR="00AF6FBC">
        <w:t xml:space="preserve"> Proper audience analysis and ad placement strategies are required to match advertisements with viewer interests.</w:t>
      </w:r>
    </w:p>
    <w:p w:rsidR="007F1014" w:rsidRDefault="006449DA">
      <w:r>
        <w:t>• Problem Identification:</w:t>
      </w:r>
      <w:r w:rsidR="00AF6FBC">
        <w:t xml:space="preserve"> Ineffective targeting due to limited audience insights leads to low engagement and unsatisfied sponsors.</w:t>
      </w:r>
    </w:p>
    <w:p w:rsidR="007F1014" w:rsidRDefault="006449DA">
      <w:r>
        <w:t>• Business Objective:</w:t>
      </w:r>
      <w:r w:rsidR="00AF6FBC">
        <w:t xml:space="preserve"> Ineffective targeting due to limited audience insights leads to low engagement and unsatisfied sponsors.</w:t>
      </w:r>
    </w:p>
    <w:p w:rsidR="007F1014" w:rsidRDefault="006449DA" w:rsidP="00AF6FBC">
      <w:pPr>
        <w:pStyle w:val="NormalWeb"/>
      </w:pPr>
      <w:r>
        <w:lastRenderedPageBreak/>
        <w:t>• Stakeholder Expectations:</w:t>
      </w:r>
      <w:r w:rsidR="00AF6FBC">
        <w:t xml:space="preserve"> </w:t>
      </w:r>
      <w:r w:rsidR="00AF6FBC" w:rsidRPr="00AF6FBC">
        <w:t>High engagement from target audience</w:t>
      </w:r>
      <w:r w:rsidR="00AF6FBC">
        <w:t xml:space="preserve">, Accurate </w:t>
      </w:r>
      <w:proofErr w:type="gramStart"/>
      <w:r w:rsidR="00AF6FBC">
        <w:t>data .</w:t>
      </w:r>
      <w:proofErr w:type="gramEnd"/>
    </w:p>
    <w:p w:rsidR="007F1014" w:rsidRDefault="006449DA">
      <w:r>
        <w:t>• Constraints &amp; Limitations:</w:t>
      </w:r>
      <w:r w:rsidR="00AF6FBC">
        <w:t xml:space="preserve"> Limited access to real-time audience data, analyzing audience interest.</w:t>
      </w:r>
    </w:p>
    <w:p w:rsidR="007F1014" w:rsidRDefault="006449DA">
      <w:r>
        <w:t>• Feasibility Check:</w:t>
      </w:r>
      <w:r w:rsidR="00AF6FBC">
        <w:t xml:space="preserve"> Feasible with modern audience analytics tools, machine learning models, and proper collaboration with broadcasters and sponsors.</w:t>
      </w:r>
    </w:p>
    <w:p w:rsidR="007F1014" w:rsidRDefault="006449DA">
      <w:r>
        <w:t>• Business Success Criteria:</w:t>
      </w:r>
      <w:r w:rsidR="00AF6FBC">
        <w:t xml:space="preserve"> Increased ad engagement, better conversion rates, and higher sponsor satisfaction.</w:t>
      </w:r>
    </w:p>
    <w:p w:rsidR="007F1014" w:rsidRDefault="006449DA">
      <w:proofErr w:type="gramStart"/>
      <w:r>
        <w:t>• ML Success Criteria:</w:t>
      </w:r>
      <w:r w:rsidR="00AF6FBC">
        <w:t xml:space="preserve">  Accuracy of audience segmentation and recommendation of optimal ad placement time and location.</w:t>
      </w:r>
      <w:proofErr w:type="gramEnd"/>
    </w:p>
    <w:p w:rsidR="007F1014" w:rsidRDefault="006449DA">
      <w:r>
        <w:t>• Business Impact:</w:t>
      </w:r>
      <w:r w:rsidR="00AF6FBC">
        <w:t xml:space="preserve"> Improved ad performance, stronger sponsor relationships, and higher revenue through personalized and data-driven marketing.</w:t>
      </w:r>
      <w:r>
        <w:br/>
      </w:r>
    </w:p>
    <w:sectPr w:rsidR="007F1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A9E98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8009F7"/>
    <w:multiLevelType w:val="multilevel"/>
    <w:tmpl w:val="189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EA1487"/>
    <w:multiLevelType w:val="multilevel"/>
    <w:tmpl w:val="5F64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F0BB9"/>
    <w:multiLevelType w:val="multilevel"/>
    <w:tmpl w:val="B106CF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072D2F"/>
    <w:multiLevelType w:val="multilevel"/>
    <w:tmpl w:val="55F295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BA7"/>
    <w:rsid w:val="00034616"/>
    <w:rsid w:val="00034A51"/>
    <w:rsid w:val="0006063C"/>
    <w:rsid w:val="00091E1B"/>
    <w:rsid w:val="000A46BC"/>
    <w:rsid w:val="000B3E97"/>
    <w:rsid w:val="000C2B64"/>
    <w:rsid w:val="00147729"/>
    <w:rsid w:val="0015074B"/>
    <w:rsid w:val="00197029"/>
    <w:rsid w:val="001C28F0"/>
    <w:rsid w:val="001D7B82"/>
    <w:rsid w:val="0029639D"/>
    <w:rsid w:val="002F3EE5"/>
    <w:rsid w:val="00326F90"/>
    <w:rsid w:val="004005EB"/>
    <w:rsid w:val="00465E1D"/>
    <w:rsid w:val="0047473D"/>
    <w:rsid w:val="004A6179"/>
    <w:rsid w:val="005133CD"/>
    <w:rsid w:val="005434C7"/>
    <w:rsid w:val="005D4BCE"/>
    <w:rsid w:val="005E4DC9"/>
    <w:rsid w:val="005F52FC"/>
    <w:rsid w:val="00632688"/>
    <w:rsid w:val="0064397B"/>
    <w:rsid w:val="006449DA"/>
    <w:rsid w:val="00694E20"/>
    <w:rsid w:val="00715D04"/>
    <w:rsid w:val="00780840"/>
    <w:rsid w:val="00791571"/>
    <w:rsid w:val="00797E6E"/>
    <w:rsid w:val="007F1014"/>
    <w:rsid w:val="007F3CDC"/>
    <w:rsid w:val="00836D87"/>
    <w:rsid w:val="008671C9"/>
    <w:rsid w:val="00902416"/>
    <w:rsid w:val="00967798"/>
    <w:rsid w:val="0097457D"/>
    <w:rsid w:val="00A11D60"/>
    <w:rsid w:val="00A5172E"/>
    <w:rsid w:val="00A66585"/>
    <w:rsid w:val="00A858B7"/>
    <w:rsid w:val="00AA1D8D"/>
    <w:rsid w:val="00AE1266"/>
    <w:rsid w:val="00AF6FBC"/>
    <w:rsid w:val="00B04988"/>
    <w:rsid w:val="00B47730"/>
    <w:rsid w:val="00B769C4"/>
    <w:rsid w:val="00C642E2"/>
    <w:rsid w:val="00CB0664"/>
    <w:rsid w:val="00D363F6"/>
    <w:rsid w:val="00E133FC"/>
    <w:rsid w:val="00E8446C"/>
    <w:rsid w:val="00E86617"/>
    <w:rsid w:val="00E94260"/>
    <w:rsid w:val="00E979ED"/>
    <w:rsid w:val="00F903CE"/>
    <w:rsid w:val="00FA05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E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E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704865-5060-4669-8214-4F96E71F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4895</Words>
  <Characters>27907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2025-08-05T03:27:00Z</dcterms:created>
  <dcterms:modified xsi:type="dcterms:W3CDTF">2025-08-05T03:27:00Z</dcterms:modified>
</cp:coreProperties>
</file>